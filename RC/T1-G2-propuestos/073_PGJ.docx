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JAVIER, PEÑALVER GOMEZ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T3. </w:t>
      </w:r>
      <w:r>
        <w:t>Una máscara de red 255.255.37.0:</w:t>
        <w:br/>
      </w:r>
      <w:r>
        <w:t xml:space="preserve"> a) Permite un total de 1022 interfaces de red diferentes.</w:t>
      </w:r>
      <w:r>
        <w:br/>
      </w:r>
      <w:r>
        <w:t xml:space="preserve"> b) Equivale a una máscara /22.</w:t>
      </w:r>
      <w:r>
        <w:br/>
      </w:r>
      <w:r>
        <w:t xml:space="preserve"> c) Equivale a una máscara /23.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T5. </w:t>
      </w:r>
      <w:r>
        <w:t>Dada la red global, 65.173.0.0/21, ¿cuántas subredes diferentes puedo llegar a obtener si se definen subredes con máscara 255.255.255.248?</w:t>
        <w:br/>
      </w:r>
      <w:r>
        <w:t xml:space="preserve"> a) 255</w:t>
      </w:r>
      <w:r>
        <w:br/>
      </w:r>
      <w:r>
        <w:t xml:space="preserve"> b) 256</w:t>
      </w:r>
      <w:r>
        <w:br/>
      </w:r>
      <w:r>
        <w:t xml:space="preserve"> c) 257</w:t>
      </w:r>
      <w:r>
        <w:br/>
      </w:r>
      <w:r>
        <w:t xml:space="preserve"> d) 128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Qué parte exacta de nuestra dirección IP se corresponde con nuestro netid.</w:t>
      </w:r>
      <w:r>
        <w:br/>
      </w:r>
      <w:r>
        <w:t xml:space="preserve"> c) Cuál es la dirección de nuestro servidor DNS.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T7. </w:t>
      </w:r>
      <w:r>
        <w:t>¿Cuál de las siguientes ordenaciones, de nivel superior a nivel inferior, es la correcta en la pila de protocolos de Internet?</w:t>
        <w:br/>
      </w:r>
      <w:r>
        <w:t xml:space="preserve"> a) TCP &gt; IP &gt; HTTP &gt; IEEE 802.3.</w:t>
      </w:r>
      <w:r>
        <w:br/>
      </w:r>
      <w:r>
        <w:t xml:space="preserve"> b) BitTorrent &gt; SMTP &gt; IEEE 802.3 &gt; UDP.</w:t>
      </w:r>
      <w:r>
        <w:br/>
      </w:r>
      <w:r>
        <w:t xml:space="preserve"> c) HTTP &gt; TCP &gt; IEEE 802.3 &gt; IP.</w:t>
      </w:r>
      <w:r>
        <w:br/>
      </w:r>
      <w:r>
        <w:t xml:space="preserve"> d) BitTorrent &gt; UDP &gt; IP &gt; HDLC.</w:t>
      </w:r>
    </w:p>
    <w:p>
      <w:r>
        <w:rPr>
          <w:b/>
        </w:rPr>
        <w:t xml:space="preserve">T8. </w:t>
      </w:r>
      <w:r>
        <w:t>Dada una subred 155.54.83.152/29, elegir cual de las siguientes afirmaciones es la única correcta:</w:t>
        <w:br/>
      </w:r>
      <w:r>
        <w:t xml:space="preserve"> a) Todas las direcciones del rango 155.54.83.152/30 estarían incluídas dentro de la misma.</w:t>
      </w:r>
      <w:r>
        <w:br/>
      </w:r>
      <w:r>
        <w:t xml:space="preserve"> b) Un host dentro de la misma podría tener la dirección IP 155.54.83.159.</w:t>
      </w:r>
      <w:r>
        <w:br/>
      </w:r>
      <w:r>
        <w:t xml:space="preserve"> c) El router de salida podría tener la dirección IP 155.54.83.159.</w:t>
      </w:r>
      <w:r>
        <w:br/>
      </w:r>
      <w:r>
        <w:t xml:space="preserve"> d) Un host dentro de la misma podría tener la dirección IP 155.54.83.152.</w:t>
      </w:r>
    </w:p>
    <w:p>
      <w:r>
        <w:rPr>
          <w:b/>
        </w:rPr>
        <w:t xml:space="preserve">T9. </w:t>
      </w:r>
      <w:r>
        <w:t>Sobre el protocolo IEEE 802.11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 protocolo a nivel de transporte.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T10. </w:t>
      </w:r>
      <w:r>
        <w:t>Si en casa tengo una cámara conectada a internet con dirección IP 192.168.112.137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 directamente, a menos que el router implemente un mecanismo de traduccion de direcciones adecuado.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155.54.52.88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10.0.153.109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[pgj@heracles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155.54.88.147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01:72:f5:1b:79:fd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155.54.88.158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____(COMANDO3)____</w:t>
        <w:br/>
      </w:r>
      <w:r>
        <w:rPr>
          <w:rFonts w:ascii="Free Mono" w:hAnsi="Free Mono"/>
          <w:sz w:val="20"/>
        </w:rPr>
        <w:t xml:space="preserve">pan.inf.um.es has address 155.54.163.253 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____(COMANDO5)____</w:t>
        <w:br/>
      </w:r>
      <w:r>
        <w:rPr>
          <w:rFonts w:ascii="Free Mono" w:hAnsi="Free Mono"/>
          <w:sz w:val="20"/>
        </w:rPr>
        <w:t>PING pan.inf.um.es (155.54.163.253) 56(84) bytes of data.</w:t>
        <w:br/>
      </w:r>
      <w:r>
        <w:rPr>
          <w:rFonts w:ascii="Free Mono" w:hAnsi="Free Mono"/>
          <w:sz w:val="20"/>
        </w:rPr>
        <w:t>64 bytes from 155.54.163.253: icmp_seq=1 ttl=53 time=30.7 ms</w:t>
        <w:br/>
      </w:r>
      <w:r>
        <w:rPr>
          <w:rFonts w:ascii="Free Mono" w:hAnsi="Free Mono"/>
          <w:sz w:val="20"/>
        </w:rPr>
        <w:t>64 bytes from 155.54.163.253: icmp_seq=2 ttl=53 time=31.0 ms</w:t>
        <w:br/>
      </w:r>
      <w:r>
        <w:rPr>
          <w:rFonts w:ascii="Free Mono" w:hAnsi="Free Mono"/>
          <w:sz w:val="20"/>
        </w:rPr>
        <w:t>64 bytes from 155.54.163.253: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[pgj@pan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____(COMANDO6)____</w:t>
        <w:br/>
      </w:r>
      <w:r>
        <w:rPr>
          <w:rFonts w:ascii="Free Mono" w:hAnsi="Free Mono"/>
          <w:sz w:val="20"/>
        </w:rPr>
        <w:t>Trying 155.54.163.253 ...</w:t>
        <w:br/>
      </w:r>
      <w:r>
        <w:rPr>
          <w:rFonts w:ascii="Free Mono" w:hAnsi="Free Mono"/>
          <w:sz w:val="20"/>
        </w:rPr>
        <w:t xml:space="preserve">Connected to 155.54.163.253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[pgj@heracles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155.54.88.147:44483  155.54.163.253:55425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heracles.inf.um.es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