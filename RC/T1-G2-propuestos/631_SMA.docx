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ANIBAL, SANCHEZ MARTINEZ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las direcciones IP, es CIERTO que:</w:t>
        <w:br/>
      </w:r>
      <w:r>
        <w:t xml:space="preserve"> a) Sirven para identificar un host en todo Internet, y poder así encaminar paquetes de datos hacia él desde cualquier otro punto de Internet.</w:t>
      </w:r>
      <w:r>
        <w:br/>
      </w:r>
      <w:r>
        <w:t xml:space="preserve"> b) En IPv4, todas las direcciones que, expresadas en binario, acaben con 8 ceros o más se referirán siempre a una dirección de subred.</w:t>
      </w:r>
      <w:r>
        <w:br/>
      </w:r>
      <w:r>
        <w:t xml:space="preserve"> c) El rango de direcciones 192.168.0.0/16 es público.</w:t>
      </w:r>
      <w:r>
        <w:br/>
      </w:r>
      <w:r>
        <w:t xml:space="preserve"> d) Se dividen en un campo netid (bits inferiores, o de menos peso) y otro hostid (bits superiores, o de más peso).</w:t>
      </w:r>
    </w:p>
    <w:p>
      <w:r>
        <w:rPr>
          <w:b/>
        </w:rPr>
        <w:t xml:space="preserve">T2. </w:t>
      </w:r>
      <w:r>
        <w:t>Dada la red global, 65.173.0.0/20, ¿cuántas subredes diferentes puedo llegar a obtener si se definen subredes con máscara 255.255.255.240?</w:t>
        <w:br/>
      </w:r>
      <w:r>
        <w:t xml:space="preserve"> a) 128</w:t>
      </w:r>
      <w:r>
        <w:br/>
      </w:r>
      <w:r>
        <w:t xml:space="preserve"> b) 256</w:t>
      </w:r>
      <w:r>
        <w:br/>
      </w:r>
      <w:r>
        <w:t xml:space="preserve"> c) 512</w:t>
      </w:r>
      <w:r>
        <w:br/>
      </w:r>
      <w:r>
        <w:t xml:space="preserve"> d) 255</w:t>
      </w:r>
    </w:p>
    <w:p>
      <w:r>
        <w:rPr>
          <w:b/>
        </w:rPr>
        <w:t xml:space="preserve">T3. </w:t>
      </w:r>
      <w:r>
        <w:t>Sobre el servidor de nombres de dominios (DNS) configurado para nuestro host, es cierto que:</w:t>
        <w:br/>
      </w:r>
      <w:r>
        <w:t xml:space="preserve"> a) En Ubuntu podemos conocer su IP usando el comando route.</w:t>
      </w:r>
      <w:r>
        <w:br/>
      </w:r>
      <w:r>
        <w:t xml:space="preserve"> b) Utiliza el puerto UDP número 53.</w:t>
      </w:r>
      <w:r>
        <w:br/>
      </w:r>
      <w:r>
        <w:t xml:space="preserve"> c) Debe estar necesariamente fuera de nuestra subred.</w:t>
      </w:r>
      <w:r>
        <w:br/>
      </w:r>
      <w:r>
        <w:t xml:space="preserve"> d) En Ubuntu podemos conocer su IP usando el comando ifconfig.</w:t>
      </w:r>
    </w:p>
    <w:p>
      <w:r>
        <w:rPr>
          <w:b/>
        </w:rPr>
        <w:t xml:space="preserve">T4.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puede utilizar varias IPs diferentes simultáneamente para su interfaz de red.</w:t>
      </w:r>
      <w:r>
        <w:br/>
      </w:r>
      <w:r>
        <w:t xml:space="preserve"> b) ... se apoya en el protocolo de transporte HTTP, que resuelve el problema de las conexiones simultáneas.</w:t>
      </w:r>
      <w:r>
        <w:br/>
      </w:r>
      <w:r>
        <w:t xml:space="preserve"> c) ... puede utilizar varias direcciones MAC diferentes simultáneamente para su interfaz de red.</w:t>
      </w:r>
      <w:r>
        <w:br/>
      </w:r>
      <w:r>
        <w:t xml:space="preserve"> d) ... las distintas conexiones clientes utilizarán números de puerto diferentes.</w:t>
      </w:r>
    </w:p>
    <w:p>
      <w:r>
        <w:rPr>
          <w:b/>
        </w:rPr>
        <w:t xml:space="preserve">T5. </w:t>
      </w:r>
      <w:r>
        <w:t>Hablando de números de puerto en redes, es CIERTO que:</w:t>
        <w:br/>
      </w:r>
      <w:r>
        <w:t xml:space="preserve"> a) Deben coincidir los bits menos significativos del número de puerto con los de la dirección IP del interfaz.</w:t>
      </w:r>
      <w:r>
        <w:br/>
      </w:r>
      <w:r>
        <w:t xml:space="preserve"> b) Permiten que en un mismo host haya varias aplicaciones de red distintas ejecutándose simultáneamente.</w:t>
      </w:r>
      <w:r>
        <w:br/>
      </w:r>
      <w:r>
        <w:t xml:space="preserve"> c) Deben coincidir los bits más significativos del número de puerto con los de la dirección IP del interfaz.</w:t>
      </w:r>
      <w:r>
        <w:br/>
      </w:r>
      <w:r>
        <w:t xml:space="preserve"> d)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</w:p>
    <w:p>
      <w:r>
        <w:rPr>
          <w:b/>
        </w:rPr>
        <w:t xml:space="preserve">T6. </w:t>
      </w:r>
      <w:r>
        <w:t>Una máscara de red 255.255.29.0:</w:t>
        <w:br/>
      </w:r>
      <w:r>
        <w:t xml:space="preserve"> a) Equivale a una máscara /20.</w:t>
      </w:r>
      <w:r>
        <w:br/>
      </w:r>
      <w:r>
        <w:t xml:space="preserve"> b) Permite un total de 4094 interfaces de red diferentes.</w:t>
      </w:r>
      <w:r>
        <w:br/>
      </w:r>
      <w:r>
        <w:t xml:space="preserve"> c) Permite un total de 2046 interfaces de red diferentes.</w:t>
      </w:r>
      <w:r>
        <w:br/>
      </w:r>
      <w:r>
        <w:t xml:space="preserve"> d) No puede usarse en ninguna subred.</w:t>
      </w:r>
    </w:p>
    <w:p>
      <w:r>
        <w:rPr>
          <w:b/>
        </w:rPr>
        <w:t xml:space="preserve">T7. </w:t>
      </w:r>
      <w:r>
        <w:t>Sobre el protocolo TCP es CIERTO que:</w:t>
        <w:br/>
      </w:r>
      <w:r>
        <w:t xml:space="preserve"> a) Es el principal protocolo de nivel de red utilizado en Internet.</w:t>
      </w:r>
      <w:r>
        <w:br/>
      </w:r>
      <w:r>
        <w:t xml:space="preserve"> b) Es uno de los protocolos principales utilizados para el correo electrónico.</w:t>
      </w:r>
      <w:r>
        <w:br/>
      </w:r>
      <w:r>
        <w:t xml:space="preserve"> c) Es un protocolo que permite la comunicación inalámbrica entre hosts a nivel de enlace.</w:t>
      </w:r>
      <w:r>
        <w:br/>
      </w:r>
      <w:r>
        <w:t xml:space="preserve"> d) Es un protocolo a nivel de transporte.</w:t>
      </w:r>
    </w:p>
    <w:p>
      <w:r>
        <w:rPr>
          <w:b/>
        </w:rPr>
        <w:t xml:space="preserve">T8. </w:t>
      </w:r>
      <w:r>
        <w:t>Sabiendo nuestra dirección IPv4, a partir de nuestra máscara de red podemos determinar:</w:t>
        <w:br/>
      </w:r>
      <w:r>
        <w:t xml:space="preserve"> a) Qué parte exacta de nuestra dirección IP se corresponde con nuestro netid.</w:t>
      </w:r>
      <w:r>
        <w:br/>
      </w:r>
      <w:r>
        <w:t xml:space="preserve"> b) Cuántos saltos a través de router experimentarán nuestras peticiones dirigidas a nuestro servidor DNS.</w:t>
      </w:r>
      <w:r>
        <w:br/>
      </w:r>
      <w:r>
        <w:t xml:space="preserve"> c) Cuál es la dirección de nuestro servidor DNS.</w:t>
      </w:r>
      <w:r>
        <w:br/>
      </w:r>
      <w:r>
        <w:t xml:space="preserve"> d) Cuáles de los hosts contenidos en nuestra subred están actualmente online.</w:t>
      </w:r>
    </w:p>
    <w:p>
      <w:r>
        <w:rPr>
          <w:b/>
        </w:rPr>
        <w:t xml:space="preserve">T9. </w:t>
      </w:r>
      <w:r>
        <w:t>¿Cuál de las siguientes ordenaciones, de nivel superior a nivel inferior, es la correcta en la pila de protocolos de Internet?</w:t>
        <w:br/>
      </w:r>
      <w:r>
        <w:t xml:space="preserve"> a) IP &gt; SMTP &gt; TCP &gt; IEEE 802.3.</w:t>
      </w:r>
      <w:r>
        <w:br/>
      </w:r>
      <w:r>
        <w:t xml:space="preserve"> b) IP &gt; SMTP &gt; TCP &gt; IEEE 802.11.</w:t>
      </w:r>
      <w:r>
        <w:br/>
      </w:r>
      <w:r>
        <w:t xml:space="preserve"> c) FTP &gt; UDP &gt; IP &gt; IEEE 802.11.</w:t>
      </w:r>
      <w:r>
        <w:br/>
      </w:r>
      <w:r>
        <w:t xml:space="preserve"> d) TCP &gt; IP &gt; HTTP &gt; IEEE 802.11.</w:t>
      </w:r>
    </w:p>
    <w:p>
      <w:r>
        <w:rPr>
          <w:b/>
        </w:rPr>
        <w:t xml:space="preserve">T10. </w:t>
      </w:r>
      <w:r>
        <w:t>Para que mi navegador web sea capaz de bajarse la página www.google.es:</w:t>
        <w:br/>
      </w:r>
      <w:r>
        <w:t xml:space="preserve"> a) Basta con que tengamos instalado un programa servidor web en nuestro host.</w:t>
      </w:r>
      <w:r>
        <w:br/>
      </w:r>
      <w:r>
        <w:t xml:space="preserve"> b) Basta con que tengamos configuradas la dirección IP, la máscara de red, y la dirección IP del router por defecto.</w:t>
      </w:r>
      <w:r>
        <w:br/>
      </w:r>
      <w:r>
        <w:t xml:space="preserve"> c)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d) Basta con que tengamos configurada la dirección de nuestro servidor DNS.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que puede realizar automáticamente la configuración de la IP, la máscara de red, el router por defecto y otros parámetros de conexión se denomina _____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155.54.64.5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10.0.198.67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192.168.10.192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192.168.10.255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88.11.201.233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88.11.201.234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[sma@persefone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155.54.99.51 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01:72:f5:c8:35:01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[sma@persefone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155.54.99.62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[sma@persefone ~]$ ____(COMANDO3)____</w:t>
        <w:br/>
      </w:r>
      <w:r>
        <w:rPr>
          <w:rFonts w:ascii="Free Mono" w:hAnsi="Free Mono"/>
          <w:sz w:val="20"/>
        </w:rPr>
        <w:t xml:space="preserve">artemisa.inf.um.es has address 155.54.151.173 </w:t>
        <w:br/>
      </w:r>
    </w:p>
    <w:p>
      <w:pPr>
        <w:jc w:val="left"/>
      </w:pPr>
      <w:r>
        <w:rPr>
          <w:rFonts w:ascii="Free Mono" w:hAnsi="Free Mono"/>
          <w:sz w:val="20"/>
        </w:rPr>
        <w:t>[sma@persefone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[sma@persefone ~]$ ____(COMANDO5)____</w:t>
        <w:br/>
      </w:r>
      <w:r>
        <w:rPr>
          <w:rFonts w:ascii="Free Mono" w:hAnsi="Free Mono"/>
          <w:sz w:val="20"/>
        </w:rPr>
        <w:t>PING artemisa.inf.um.es (155.54.151.173) 56(84) bytes of data.</w:t>
        <w:br/>
      </w:r>
      <w:r>
        <w:rPr>
          <w:rFonts w:ascii="Free Mono" w:hAnsi="Free Mono"/>
          <w:sz w:val="20"/>
        </w:rPr>
        <w:t>64 bytes from 155.54.151.173: icmp_seq=1 ttl=53 time=30.7 ms</w:t>
        <w:br/>
      </w:r>
      <w:r>
        <w:rPr>
          <w:rFonts w:ascii="Free Mono" w:hAnsi="Free Mono"/>
          <w:sz w:val="20"/>
        </w:rPr>
        <w:t>64 bytes from 155.54.151.173: icmp_seq=2 ttl=53 time=31.0 ms</w:t>
        <w:br/>
      </w:r>
      <w:r>
        <w:rPr>
          <w:rFonts w:ascii="Free Mono" w:hAnsi="Free Mono"/>
          <w:sz w:val="20"/>
        </w:rPr>
        <w:t>64 bytes from 155.54.151.173: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--- 155.54.151.173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[sma@artemisa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[sma@persefone ~]$ ____(COMANDO6)____</w:t>
        <w:br/>
      </w:r>
      <w:r>
        <w:rPr>
          <w:rFonts w:ascii="Free Mono" w:hAnsi="Free Mono"/>
          <w:sz w:val="20"/>
        </w:rPr>
        <w:t>Trying 155.54.151.173 ...</w:t>
        <w:br/>
      </w:r>
      <w:r>
        <w:rPr>
          <w:rFonts w:ascii="Free Mono" w:hAnsi="Free Mono"/>
          <w:sz w:val="20"/>
        </w:rPr>
        <w:t xml:space="preserve">Connected to 155.54.151.173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[sma@persefone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155.54.99.51:44483  155.54.151.173:54075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artemisa.inf.um.es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persefone.inf.um.es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persefone.inf.um.es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persefone.inf.um.es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artemisa.inf.um.es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