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ANGEL, CORCOLES HERNANDEZ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Para que mi navegador web sea capaz de bajarse la página www.google.es:</w:t>
        <w:br/>
      </w:r>
      <w:r>
        <w:t xml:space="preserve"> a) Basta con que tengamos instalado un programa servidor web en nuestro host.</w:t>
      </w:r>
      <w:r>
        <w:br/>
      </w:r>
      <w:r>
        <w:t xml:space="preserve"> b)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c) Basta con que tengamos configurada una dirección IP de nuestro router de salida.</w:t>
      </w:r>
      <w:r>
        <w:br/>
      </w:r>
      <w:r>
        <w:t xml:space="preserve"> d) Basta con que tengamos configuradas la dirección IP y la máscara de red.</w:t>
      </w:r>
    </w:p>
    <w:p>
      <w:r>
        <w:rPr>
          <w:b/>
        </w:rPr>
        <w:t xml:space="preserve">T2.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UDP, que resuelve el problema de las conexiones simultáneas.</w:t>
      </w:r>
      <w:r>
        <w:br/>
      </w:r>
      <w:r>
        <w:t xml:space="preserve"> b) ... se apoya en el protocolo de transporte HTTP, que resuelve el problema de las conexiones simultáneas.</w:t>
      </w:r>
      <w:r>
        <w:br/>
      </w:r>
      <w:r>
        <w:t xml:space="preserve"> c) ... puede utilizar varias IPs diferentes simultáneamente para su interfaz de red.</w:t>
      </w:r>
      <w:r>
        <w:br/>
      </w:r>
      <w:r>
        <w:t xml:space="preserve"> d) ... las distintas conexiones clientes utilizarán números de puerto diferentes.</w:t>
      </w:r>
    </w:p>
    <w:p>
      <w:r>
        <w:rPr>
          <w:b/>
        </w:rPr>
        <w:t xml:space="preserve">T3. </w:t>
      </w:r>
      <w:r>
        <w:t>Dada la red global, 65.173.0.0/19, ¿cuántas subredes diferentes puedo llegar a obtener si se definen subredes con máscara 255.255.255.240?</w:t>
        <w:br/>
      </w:r>
      <w:r>
        <w:t xml:space="preserve"> a) 513</w:t>
      </w:r>
      <w:r>
        <w:br/>
      </w:r>
      <w:r>
        <w:t xml:space="preserve"> b) 256</w:t>
      </w:r>
      <w:r>
        <w:br/>
      </w:r>
      <w:r>
        <w:t xml:space="preserve"> c) 511</w:t>
      </w:r>
      <w:r>
        <w:br/>
      </w:r>
      <w:r>
        <w:t xml:space="preserve"> d) 512</w:t>
      </w:r>
    </w:p>
    <w:p>
      <w:r>
        <w:rPr>
          <w:b/>
        </w:rPr>
        <w:t xml:space="preserve">T4. </w:t>
      </w:r>
      <w:r>
        <w:t>Sobre el servidor de nombres de dominios (DNS) configurado para nuestro host, es cierto que:</w:t>
        <w:br/>
      </w:r>
      <w:r>
        <w:t xml:space="preserve"> a) Utiliza el puerto TCP número 53.</w:t>
      </w:r>
      <w:r>
        <w:br/>
      </w:r>
      <w:r>
        <w:t xml:space="preserve"> b) Será el encargado de traducir nombres de dominio a sus correspondientes direcciones IP.</w:t>
      </w:r>
      <w:r>
        <w:br/>
      </w:r>
      <w:r>
        <w:t xml:space="preserve"> c) En Ubuntu podemos conocer su IP usando el comando arp.</w:t>
      </w:r>
      <w:r>
        <w:br/>
      </w:r>
      <w:r>
        <w:t xml:space="preserve"> d) Es el que conecta físicamente nuestra red al resto de Internet.</w:t>
      </w:r>
    </w:p>
    <w:p>
      <w:r>
        <w:rPr>
          <w:b/>
        </w:rPr>
        <w:t xml:space="preserve">T5. </w:t>
      </w:r>
      <w:r>
        <w:t>Hablando de números de puerto en redes, es CIERTO que:</w:t>
        <w:br/>
      </w:r>
      <w:r>
        <w:t xml:space="preserve"> a) Deben coincidir los bits menos significativos del número de puerto con los de la dirección IP del interfaz.</w:t>
      </w:r>
      <w:r>
        <w:br/>
      </w:r>
      <w:r>
        <w:t xml:space="preserve"> b) Sirven para distinguir, dentro de un mismo host, qué proceso ha de recibir/enviar datos de red.</w:t>
      </w:r>
      <w:r>
        <w:br/>
      </w:r>
      <w:r>
        <w:t xml:space="preserve"> c) Denotan a los proveedores de servicios de internet (ISP).</w:t>
      </w:r>
      <w:r>
        <w:br/>
      </w:r>
      <w:r>
        <w:t xml:space="preserve"> d) Permiten que existan varios servidores DNS alternativos.</w:t>
      </w:r>
    </w:p>
    <w:p>
      <w:r>
        <w:rPr>
          <w:b/>
        </w:rPr>
        <w:t xml:space="preserve">T6. </w:t>
      </w:r>
      <w:r>
        <w:t>Sabiendo nuestra dirección IPv4, a partir de nuestra máscara de red podemos determinar:</w:t>
        <w:br/>
      </w:r>
      <w:r>
        <w:t xml:space="preserve"> a) Cuál es la dirección de broadcast de nuestra subred.</w:t>
      </w:r>
      <w:r>
        <w:br/>
      </w:r>
      <w:r>
        <w:t xml:space="preserve"> b) Cuántos saltos a través de router experimentarán nuestras peticiones dirigidas a nuestro servidor DNS.</w:t>
      </w:r>
      <w:r>
        <w:br/>
      </w:r>
      <w:r>
        <w:t xml:space="preserve"> c) Cuál es la dirección IP de nuestro router de salida.</w:t>
      </w:r>
      <w:r>
        <w:br/>
      </w:r>
      <w:r>
        <w:t xml:space="preserve"> d) Cuál es la dirección de nuestro servidor DNS.</w:t>
      </w:r>
    </w:p>
    <w:p>
      <w:r>
        <w:rPr>
          <w:b/>
        </w:rPr>
        <w:t xml:space="preserve">T7. </w:t>
      </w:r>
      <w:r>
        <w:t>Dada una subred 155.54.50.0/25, elegir cual de las siguientes afirmaciones es la única correcta:</w:t>
        <w:br/>
      </w:r>
      <w:r>
        <w:t xml:space="preserve"> a) Podría configurarse la dirección IP 155.54.1.1 como servidor DNS para todos los hosts dentro de la misma.</w:t>
      </w:r>
      <w:r>
        <w:br/>
      </w:r>
      <w:r>
        <w:t xml:space="preserve"> b) El router de salida podría tener la dirección IP 155.54.50.0.</w:t>
      </w:r>
      <w:r>
        <w:br/>
      </w:r>
      <w:r>
        <w:t xml:space="preserve"> c) Un host dentro de la misma podría tener la dirección IP 155.54.50.0.</w:t>
      </w:r>
      <w:r>
        <w:br/>
      </w:r>
      <w:r>
        <w:t xml:space="preserve"> d) Un host dentro de la misma podría tener la dirección IP 155.54.50.127.</w:t>
      </w:r>
    </w:p>
    <w:p>
      <w:r>
        <w:rPr>
          <w:b/>
        </w:rPr>
        <w:t xml:space="preserve">T8. </w:t>
      </w:r>
      <w:r>
        <w:t>Sobre una URL, es CIERTO que:</w:t>
        <w:br/>
      </w:r>
      <w:r>
        <w:t xml:space="preserve"> a) Puede hacer referencia al protocolo HTTP, pero éste no es el único posible.</w:t>
      </w:r>
      <w:r>
        <w:br/>
      </w:r>
      <w:r>
        <w:t xml:space="preserve"> b) Sirve para configurar un servicio P2P (URL = Unique Rapid Lookahead).</w:t>
      </w:r>
      <w:r>
        <w:br/>
      </w:r>
      <w:r>
        <w:t xml:space="preserve"> c) No puede contener en ningún caso una dirección IP en formato numérico.</w:t>
      </w:r>
      <w:r>
        <w:br/>
      </w:r>
      <w:r>
        <w:t xml:space="preserve"> d) Sirve para asignar dinámicamente una dirección IP a nuestro interfaz de red.</w:t>
      </w:r>
    </w:p>
    <w:p>
      <w:r>
        <w:rPr>
          <w:b/>
        </w:rPr>
        <w:t xml:space="preserve">T9. </w:t>
      </w:r>
      <w:r>
        <w:t>¿Cuál de las siguientes ordenaciones, de nivel superior a nivel inferior, es la correcta en la pila de protocolos de Internet?</w:t>
        <w:br/>
      </w:r>
      <w:r>
        <w:t xml:space="preserve"> a) IP &gt; SMTP &gt; UDP &gt; IEEE 802.3.</w:t>
      </w:r>
      <w:r>
        <w:br/>
      </w:r>
      <w:r>
        <w:t xml:space="preserve"> b) HTTP &gt; IP &gt; IEEE 802.11 &gt; TCP.</w:t>
      </w:r>
      <w:r>
        <w:br/>
      </w:r>
      <w:r>
        <w:t xml:space="preserve"> c) FTP &gt; UDP &gt; IP &gt; IEEE 802.11.</w:t>
      </w:r>
      <w:r>
        <w:br/>
      </w:r>
      <w:r>
        <w:t xml:space="preserve"> d) HTTP &gt; IP &gt; IEEE 802.11 &gt; UDP.</w:t>
      </w:r>
    </w:p>
    <w:p>
      <w:r>
        <w:rPr>
          <w:b/>
        </w:rPr>
        <w:t xml:space="preserve">T10. </w:t>
      </w:r>
      <w:r>
        <w:t>Indica cuál de los siguientes protocolos NO se basa principalmente en la filosofía cliente - servidor</w:t>
        <w:br/>
      </w:r>
      <w:r>
        <w:t xml:space="preserve"> a) POP3</w:t>
      </w:r>
      <w:r>
        <w:br/>
      </w:r>
      <w:r>
        <w:t xml:space="preserve"> b) HTTP</w:t>
      </w:r>
      <w:r>
        <w:br/>
      </w:r>
      <w:r>
        <w:t xml:space="preserve"> c) SMTP</w:t>
      </w:r>
      <w:r>
        <w:br/>
      </w:r>
      <w:r>
        <w:t xml:space="preserve"> d) BitTorrent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típica aplicación con filosofía P2P sería (poner un ejemplo):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12469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URL significan (en español)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155.54.73.2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255.255.255.192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10.0.221.165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192.168.11.255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[cha@hermes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155.54.71.131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01:72:f5:83:ab:77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[cha@hermes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155.54.71.254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[cha@hermes ~]$ ____(COMANDO3)____</w:t>
        <w:br/>
      </w:r>
      <w:r>
        <w:rPr>
          <w:rFonts w:ascii="Free Mono" w:hAnsi="Free Mono"/>
          <w:sz w:val="20"/>
        </w:rPr>
        <w:t xml:space="preserve">zeus.inf.um.es has address 155.54.150.125 </w:t>
        <w:br/>
      </w:r>
    </w:p>
    <w:p>
      <w:pPr>
        <w:jc w:val="left"/>
      </w:pPr>
      <w:r>
        <w:rPr>
          <w:rFonts w:ascii="Free Mono" w:hAnsi="Free Mono"/>
          <w:sz w:val="20"/>
        </w:rPr>
        <w:t>[cha@hermes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[cha@hermes ~]$ ____(COMANDO5)____</w:t>
        <w:br/>
      </w:r>
      <w:r>
        <w:rPr>
          <w:rFonts w:ascii="Free Mono" w:hAnsi="Free Mono"/>
          <w:sz w:val="20"/>
        </w:rPr>
        <w:t>PING zeus.inf.um.es (155.54.150.125) 56(84) bytes of data.</w:t>
        <w:br/>
      </w:r>
      <w:r>
        <w:rPr>
          <w:rFonts w:ascii="Free Mono" w:hAnsi="Free Mono"/>
          <w:sz w:val="20"/>
        </w:rPr>
        <w:t>64 bytes from 155.54.150.125: icmp_seq=1 ttl=53 time=30.7 ms</w:t>
        <w:br/>
      </w:r>
      <w:r>
        <w:rPr>
          <w:rFonts w:ascii="Free Mono" w:hAnsi="Free Mono"/>
          <w:sz w:val="20"/>
        </w:rPr>
        <w:t>64 bytes from 155.54.150.125: icmp_seq=2 ttl=53 time=31.0 ms</w:t>
        <w:br/>
      </w:r>
      <w:r>
        <w:rPr>
          <w:rFonts w:ascii="Free Mono" w:hAnsi="Free Mono"/>
          <w:sz w:val="20"/>
        </w:rPr>
        <w:t>64 bytes from 155.54.150.125: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--- 155.54.150.125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[cha@zeus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[cha@hermes ~]$ ____(COMANDO6)____</w:t>
        <w:br/>
      </w:r>
      <w:r>
        <w:rPr>
          <w:rFonts w:ascii="Free Mono" w:hAnsi="Free Mono"/>
          <w:sz w:val="20"/>
        </w:rPr>
        <w:t>Trying 155.54.150.125 ...</w:t>
        <w:br/>
      </w:r>
      <w:r>
        <w:rPr>
          <w:rFonts w:ascii="Free Mono" w:hAnsi="Free Mono"/>
          <w:sz w:val="20"/>
        </w:rPr>
        <w:t xml:space="preserve">Connected to 155.54.150.125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[cha@hermes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155.54.71.131:44483  155.54.150.125:48635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155.54.150.125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zeus.inf.um.es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zeus.inf.um.es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hermes.inf.um.es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