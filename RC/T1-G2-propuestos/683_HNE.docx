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ENRIQUE, HERNANDEZ NOGUERA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protocolo IP es CIERTO que:</w:t>
        <w:br/>
      </w:r>
      <w:r>
        <w:t xml:space="preserve"> a) Es el protocolo encargado del correcto enrutamiento de paquetes a través de Internet.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un protocolo de intercambio de archivos basado en la filosofía P2P.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Cuál es la dirección de broadcast de nuestra subred.</w:t>
      </w:r>
      <w:r>
        <w:br/>
      </w:r>
      <w:r>
        <w:t xml:space="preserve"> b) Cuál es la dirección IP de nuestro router de salida.</w:t>
      </w:r>
      <w:r>
        <w:br/>
      </w:r>
      <w:r>
        <w:t xml:space="preserve"> c) Cuantos de los hosts contenidos en nuestra subred están actualmente online.</w:t>
      </w:r>
      <w:r>
        <w:br/>
      </w:r>
      <w:r>
        <w:t xml:space="preserve"> d) Cuál es la dirección de nuestro servidor DNS.</w:t>
      </w:r>
    </w:p>
    <w:p>
      <w:r>
        <w:rPr>
          <w:b/>
        </w:rPr>
        <w:t xml:space="preserve">T3. </w:t>
      </w:r>
      <w:r>
        <w:t>Una máscara de red 255.255.62.0:</w:t>
        <w:br/>
      </w:r>
      <w:r>
        <w:t xml:space="preserve"> a) Equivale a una máscara /23.</w:t>
      </w:r>
      <w:r>
        <w:br/>
      </w:r>
      <w:r>
        <w:t xml:space="preserve"> b) Permite un total de 1022 interfaces de red diferentes.</w:t>
      </w:r>
      <w:r>
        <w:br/>
      </w:r>
      <w:r>
        <w:t xml:space="preserve"> c) Equivale a una máscara /20.</w:t>
      </w:r>
      <w:r>
        <w:br/>
      </w:r>
      <w:r>
        <w:t xml:space="preserve"> d) Es una máscara inválida.</w:t>
      </w:r>
    </w:p>
    <w:p>
      <w:r>
        <w:rPr>
          <w:b/>
        </w:rPr>
        <w:t xml:space="preserve">T4. </w:t>
      </w:r>
      <w:r>
        <w:t>Si en casa tengo una cámara conectada a internet con dirección IP 192.168.107.85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Sí. Se trata de una dirección IP, y por lo tanto accesible siempre desde cualquier otra dirección IP.</w:t>
      </w:r>
    </w:p>
    <w:p>
      <w:r>
        <w:rPr>
          <w:b/>
        </w:rPr>
        <w:t xml:space="preserve">T5. </w:t>
      </w:r>
      <w:r>
        <w:t>Indica cuál de los siguientes protocolos NO se basa principalmente en la filosofía cliente - servidor</w:t>
        <w:br/>
      </w:r>
      <w:r>
        <w:t xml:space="preserve"> a) FTP</w:t>
      </w:r>
      <w:r>
        <w:br/>
      </w:r>
      <w:r>
        <w:t xml:space="preserve"> b) BitTorrent</w:t>
      </w:r>
      <w:r>
        <w:br/>
      </w:r>
      <w:r>
        <w:t xml:space="preserve"> c) POP3</w:t>
      </w:r>
      <w:r>
        <w:br/>
      </w:r>
      <w:r>
        <w:t xml:space="preserve"> d) HTTP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Utiliza el puerto TCP número 53.</w:t>
      </w:r>
      <w:r>
        <w:br/>
      </w:r>
      <w:r>
        <w:t xml:space="preserve"> b) En Ubuntu podemos conocer su IP usando el comando route.</w:t>
      </w:r>
      <w:r>
        <w:br/>
      </w:r>
      <w:r>
        <w:t xml:space="preserve"> c) En Ubuntu podemos conocer su IP usando el comando arp.</w:t>
      </w:r>
      <w:r>
        <w:br/>
      </w:r>
      <w:r>
        <w:t xml:space="preserve"> d) Será el encargado de traducir nombres de dominio a sus correspondientes direcciones IP.</w:t>
      </w:r>
    </w:p>
    <w:p>
      <w:r>
        <w:rPr>
          <w:b/>
        </w:rPr>
        <w:t xml:space="preserve">T7. </w:t>
      </w:r>
      <w:r>
        <w:t>Dada la red global, 65.173.0.0/21, ¿cuántas subredes diferentes puedo llegar a obtener si se definen subredes con máscara 255.255.255.224?</w:t>
        <w:br/>
      </w:r>
      <w:r>
        <w:t xml:space="preserve"> a) 128</w:t>
      </w:r>
      <w:r>
        <w:br/>
      </w:r>
      <w:r>
        <w:t xml:space="preserve"> b) 64</w:t>
      </w:r>
      <w:r>
        <w:br/>
      </w:r>
      <w:r>
        <w:t xml:space="preserve"> c) 63</w:t>
      </w:r>
      <w:r>
        <w:br/>
      </w:r>
      <w:r>
        <w:t xml:space="preserve"> d) 32</w:t>
      </w:r>
    </w:p>
    <w:p>
      <w:r>
        <w:rPr>
          <w:b/>
        </w:rPr>
        <w:t xml:space="preserve">T8. </w:t>
      </w:r>
      <w:r>
        <w:t>¿Cuál de las siguientes ordenaciones, de nivel superior a nivel inferior, es la correcta en la pila de protocolos de Internet?</w:t>
        <w:br/>
      </w:r>
      <w:r>
        <w:t xml:space="preserve"> a) SMTP &gt; TCP &gt; IP &gt; IEEE 802.11.</w:t>
      </w:r>
      <w:r>
        <w:br/>
      </w:r>
      <w:r>
        <w:t xml:space="preserve"> b) SMTP &gt; IP &gt; UDP &gt; IEEE 802.3.</w:t>
      </w:r>
      <w:r>
        <w:br/>
      </w:r>
      <w:r>
        <w:t xml:space="preserve"> c) HTTP &gt; UDP &gt; IEEE 802.3 &gt; IP.</w:t>
      </w:r>
      <w:r>
        <w:br/>
      </w:r>
      <w:r>
        <w:t xml:space="preserve"> d) HTTP &gt; TCP &gt; IEEE 802.3 &gt; IP.</w:t>
      </w:r>
    </w:p>
    <w:p>
      <w:r>
        <w:rPr>
          <w:b/>
        </w:rPr>
        <w:t xml:space="preserve">T9. </w:t>
      </w:r>
      <w:r>
        <w:t>Dada una subred 155.54.83.0/28, elegir cual de las siguientes afirmaciones es la única correcta:</w:t>
        <w:br/>
      </w:r>
      <w:r>
        <w:t xml:space="preserve"> a) Un host dentro de la misma podría tener la dirección IP 155.54.83.13.</w:t>
      </w:r>
      <w:r>
        <w:br/>
      </w:r>
      <w:r>
        <w:t xml:space="preserve"> b) Un host dentro de la misma podría tener la dirección IP 155.54.83.0.</w:t>
      </w:r>
      <w:r>
        <w:br/>
      </w:r>
      <w:r>
        <w:t xml:space="preserve"> c) El router de salida podría tener la dirección IP 155.54.83.0.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T10. </w:t>
      </w:r>
      <w:r>
        <w:t>Sobre una URL, es CIERTO que:</w:t>
        <w:br/>
      </w:r>
      <w:r>
        <w:t xml:space="preserve"> a) Sirve para conocer dinámicamente la dirección del host principal que se usará como servidor de nombres de dominios.</w:t>
      </w:r>
      <w:r>
        <w:br/>
      </w:r>
      <w:r>
        <w:t xml:space="preserve"> b) Suele aparecer en los enlaces (links) de una página HTML.</w:t>
      </w:r>
      <w:r>
        <w:br/>
      </w:r>
      <w:r>
        <w:t xml:space="preserve"> c) Sirve para conocer a quién pertenece una IP cualquiera (URL = Universal Range Locator).</w:t>
      </w:r>
      <w:r>
        <w:br/>
      </w:r>
      <w:r>
        <w:t xml:space="preserve"> d) No puede contener en ningún caso una dirección IP en formato numérico.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155.54.98.10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10.0.149.118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[hne@hefestos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155.54.61.131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01:72:f5:46:57:01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[hne@hefestos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[hne@hefestos ~]$ ____(COMANDO3)____</w:t>
        <w:br/>
      </w:r>
      <w:r>
        <w:rPr>
          <w:rFonts w:ascii="Free Mono" w:hAnsi="Free Mono"/>
          <w:sz w:val="20"/>
        </w:rPr>
        <w:t xml:space="preserve">dioniso.inf.um.es has address 155.54.195.221 </w:t>
        <w:br/>
      </w:r>
    </w:p>
    <w:p>
      <w:pPr>
        <w:jc w:val="left"/>
      </w:pPr>
      <w:r>
        <w:rPr>
          <w:rFonts w:ascii="Free Mono" w:hAnsi="Free Mono"/>
          <w:sz w:val="20"/>
        </w:rPr>
        <w:t>[hne@hefestos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[hne@hefestos ~]$ ____(COMANDO5)____</w:t>
        <w:br/>
      </w:r>
      <w:r>
        <w:rPr>
          <w:rFonts w:ascii="Free Mono" w:hAnsi="Free Mono"/>
          <w:sz w:val="20"/>
        </w:rPr>
        <w:t>PING dioniso.inf.um.es (155.54.195.221) 56(84) bytes of data.</w:t>
        <w:br/>
      </w:r>
      <w:r>
        <w:rPr>
          <w:rFonts w:ascii="Free Mono" w:hAnsi="Free Mono"/>
          <w:sz w:val="20"/>
        </w:rPr>
        <w:t>64 bytes from 155.54.195.221: icmp_seq=1 ttl=53 time=30.7 ms</w:t>
        <w:br/>
      </w:r>
      <w:r>
        <w:rPr>
          <w:rFonts w:ascii="Free Mono" w:hAnsi="Free Mono"/>
          <w:sz w:val="20"/>
        </w:rPr>
        <w:t>64 bytes from 155.54.195.221: icmp_seq=2 ttl=53 time=31.0 ms</w:t>
        <w:br/>
      </w:r>
      <w:r>
        <w:rPr>
          <w:rFonts w:ascii="Free Mono" w:hAnsi="Free Mono"/>
          <w:sz w:val="20"/>
        </w:rPr>
        <w:t>64 bytes from 155.54.195.221: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--- 155.54.195.221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[hne@dioniso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[hne@hefestos ~]$ ____(COMANDO6)____</w:t>
        <w:br/>
      </w:r>
      <w:r>
        <w:rPr>
          <w:rFonts w:ascii="Free Mono" w:hAnsi="Free Mono"/>
          <w:sz w:val="20"/>
        </w:rPr>
        <w:t>Trying 155.54.195.221 ...</w:t>
        <w:br/>
      </w:r>
      <w:r>
        <w:rPr>
          <w:rFonts w:ascii="Free Mono" w:hAnsi="Free Mono"/>
          <w:sz w:val="20"/>
        </w:rPr>
        <w:t xml:space="preserve">Connected to 155.54.195.221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[hne@hefestos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155.54.61.131:44483  155.54.195.221:25769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155.54.195.221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hefestos.inf.um.es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dioniso.inf.um.es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dioniso.inf.um.es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