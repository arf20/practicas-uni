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JULIO JOSE, ABRIL TUDELA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La orden route -n sirve para:</w:t>
        <w:br/>
      </w:r>
      <w:r>
        <w:t xml:space="preserve"> a) Obtener la IP de nuestro router principal.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Enviar un paquete de ida y vuelta a una direccion IP dada, y medir el retardo producido.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Será el encargado de traducir nombres de dominio a sus correspondientes direcciones IP.</w:t>
      </w:r>
      <w:r>
        <w:br/>
      </w:r>
      <w:r>
        <w:t xml:space="preserve"> b) Debe estar siempre en nuestra subred.</w:t>
      </w:r>
      <w:r>
        <w:br/>
      </w:r>
      <w:r>
        <w:t xml:space="preserve"> c) Es el que conecta físicamente nuestra red al resto de Internet.</w:t>
      </w:r>
      <w:r>
        <w:br/>
      </w:r>
      <w:r>
        <w:t xml:space="preserve"> d) En Ubuntu podemos conocer su IP usando el comando route.</w:t>
      </w:r>
    </w:p>
    <w:p>
      <w:r>
        <w:rPr>
          <w:b/>
        </w:rPr>
        <w:t xml:space="preserve">T3.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 una dirección IP de nuestro router de salida.</w:t>
      </w:r>
    </w:p>
    <w:p>
      <w:r>
        <w:rPr>
          <w:b/>
        </w:rPr>
        <w:t xml:space="preserve">T4. </w:t>
      </w:r>
      <w:r>
        <w:t>Si en casa tengo una cámara conectada a internet con dirección IP 192.168.122.150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T5. </w:t>
      </w:r>
      <w:r>
        <w:t>Una máscara de red 255.255.60.0:</w:t>
        <w:br/>
      </w:r>
      <w:r>
        <w:t xml:space="preserve"> a) Es una máscara inválida.</w:t>
      </w:r>
      <w:r>
        <w:br/>
      </w:r>
      <w:r>
        <w:t xml:space="preserve"> b) Equivale a una máscara /21.</w:t>
      </w:r>
      <w:r>
        <w:br/>
      </w:r>
      <w:r>
        <w:t xml:space="preserve"> c) Equivale a una máscara /22.</w:t>
      </w:r>
      <w:r>
        <w:br/>
      </w:r>
      <w:r>
        <w:t xml:space="preserve"> d) Permite un total de 510 interfaces de red diferentes.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FTP &gt; UDP &gt; IP &gt; IEEE 802.11.</w:t>
      </w:r>
      <w:r>
        <w:br/>
      </w:r>
      <w:r>
        <w:t xml:space="preserve"> b) IP &gt; SMTP &gt; TCP &gt; IEEE 802.11.</w:t>
      </w:r>
      <w:r>
        <w:br/>
      </w:r>
      <w:r>
        <w:t xml:space="preserve"> c) TCP &gt; IP &gt; HTTP &gt; IEEE 802.3.</w:t>
      </w:r>
      <w:r>
        <w:br/>
      </w:r>
      <w:r>
        <w:t xml:space="preserve"> d) FTP &gt; IP &gt; IEEE 802.11 &gt; TCP.</w:t>
      </w:r>
    </w:p>
    <w:p>
      <w:r>
        <w:rPr>
          <w:b/>
        </w:rPr>
        <w:t xml:space="preserve">T7. </w:t>
      </w:r>
      <w:r>
        <w:t>Dada una subred 155.54.54.160/28, elegir cual de las siguientes afirmaciones es la única correcta:</w:t>
        <w:br/>
      </w:r>
      <w:r>
        <w:t xml:space="preserve"> a) El router de salida podría tener dirección IP 155.54.54.163.</w:t>
      </w:r>
      <w:r>
        <w:br/>
      </w:r>
      <w:r>
        <w:t xml:space="preserve"> b) El router de salida podría tener la dirección IP 155.54.54.175.</w:t>
      </w:r>
      <w:r>
        <w:br/>
      </w:r>
      <w:r>
        <w:t xml:space="preserve"> c) Un host dentro de la misma podría tener la dirección IP 155.54.54.175.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T8. </w:t>
      </w:r>
      <w:r>
        <w:t>Sobre el protocolo SMTP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el protocolo encargado del correcto enrutamiento de paquetes a través de Internet.</w:t>
      </w:r>
      <w:r>
        <w:br/>
      </w:r>
      <w:r>
        <w:t xml:space="preserve"> c) Es el principal protocolo de transferencia de hipertexto utilizado en la web.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T9. </w:t>
      </w:r>
      <w:r>
        <w:t>Sobre una URL, es CIERTO que:</w:t>
        <w:br/>
      </w:r>
      <w:r>
        <w:t xml:space="preserve"> a) No puede contener en ningún caso una dirección IP en formato numérico.</w:t>
      </w:r>
      <w:r>
        <w:br/>
      </w:r>
      <w:r>
        <w:t xml:space="preserve"> b) Sirve para asignar dinámicamente una dirección IP a nuestro interfaz de red.</w:t>
      </w:r>
      <w:r>
        <w:br/>
      </w:r>
      <w:r>
        <w:t xml:space="preserve"> c) Puede usarse para acceder a un determinado recurso desde un navegador web.</w:t>
      </w:r>
      <w:r>
        <w:br/>
      </w:r>
      <w:r>
        <w:t xml:space="preserve"> d) Sirve para conocer a quién pertenece una IP cualquiera (URL = Universal Range Locator).</w:t>
      </w:r>
    </w:p>
    <w:p>
      <w:r>
        <w:rPr>
          <w:b/>
        </w:rPr>
        <w:t xml:space="preserve">T10. </w:t>
      </w:r>
      <w:r>
        <w:t>Sabiendo nuestra dirección IPv4, a partir de nuestra máscara de red podemos determinar:</w:t>
        <w:br/>
      </w:r>
      <w:r>
        <w:t xml:space="preserve"> a) Cuál es la dirección IP de nuestro router de salida.</w:t>
      </w:r>
      <w:r>
        <w:br/>
      </w:r>
      <w:r>
        <w:t xml:space="preserve"> b) Cuál es la dirección de nuestro servidor DNS.</w:t>
      </w:r>
      <w:r>
        <w:br/>
      </w:r>
      <w:r>
        <w:t xml:space="preserve"> c) Cuáles de los hosts contenidos en nuestra subred están actualmente online.</w:t>
      </w:r>
      <w:r>
        <w:br/>
      </w:r>
      <w:r>
        <w:t xml:space="preserve"> d) Cuál es el número máximo de hosts disponibles en nuestra subred.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155.54.92.62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10.0.212.150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[atjj@heracles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155.54.69.3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01:72:f5:a8:5f:56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[atjj@heracles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[atjj@heracles ~]$ ____(COMANDO3)____</w:t>
        <w:br/>
      </w:r>
      <w:r>
        <w:rPr>
          <w:rFonts w:ascii="Free Mono" w:hAnsi="Free Mono"/>
          <w:sz w:val="20"/>
        </w:rPr>
        <w:t xml:space="preserve">afrodita.inf.um.es has address 155.54.169.253 </w:t>
        <w:br/>
      </w:r>
    </w:p>
    <w:p>
      <w:pPr>
        <w:jc w:val="left"/>
      </w:pPr>
      <w:r>
        <w:rPr>
          <w:rFonts w:ascii="Free Mono" w:hAnsi="Free Mono"/>
          <w:sz w:val="20"/>
        </w:rPr>
        <w:t>[atjj@heracles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[atjj@heracles ~]$ ____(COMANDO5)____</w:t>
        <w:br/>
      </w:r>
      <w:r>
        <w:rPr>
          <w:rFonts w:ascii="Free Mono" w:hAnsi="Free Mono"/>
          <w:sz w:val="20"/>
        </w:rPr>
        <w:t>PING afrodita.inf.um.es (155.54.169.253) 56(84) bytes of data.</w:t>
        <w:br/>
      </w:r>
      <w:r>
        <w:rPr>
          <w:rFonts w:ascii="Free Mono" w:hAnsi="Free Mono"/>
          <w:sz w:val="20"/>
        </w:rPr>
        <w:t>64 bytes from 155.54.169.253: icmp_seq=1 ttl=53 time=30.7 ms</w:t>
        <w:br/>
      </w:r>
      <w:r>
        <w:rPr>
          <w:rFonts w:ascii="Free Mono" w:hAnsi="Free Mono"/>
          <w:sz w:val="20"/>
        </w:rPr>
        <w:t>64 bytes from 155.54.169.253: icmp_seq=2 ttl=53 time=31.0 ms</w:t>
        <w:br/>
      </w:r>
      <w:r>
        <w:rPr>
          <w:rFonts w:ascii="Free Mono" w:hAnsi="Free Mono"/>
          <w:sz w:val="20"/>
        </w:rPr>
        <w:t>64 bytes from 155.54.169.253: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[atjj@afrodita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[atjj@heracles ~]$ ____(COMANDO6)____</w:t>
        <w:br/>
      </w:r>
      <w:r>
        <w:rPr>
          <w:rFonts w:ascii="Free Mono" w:hAnsi="Free Mono"/>
          <w:sz w:val="20"/>
        </w:rPr>
        <w:t>Trying 155.54.169.253 ...</w:t>
        <w:br/>
      </w:r>
      <w:r>
        <w:rPr>
          <w:rFonts w:ascii="Free Mono" w:hAnsi="Free Mono"/>
          <w:sz w:val="20"/>
        </w:rPr>
        <w:t xml:space="preserve">Connected to 155.54.169.253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[atjj@heracles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155.54.69.3:44483  155.54.169.253:22091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afrodita.inf.um.es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heracles.inf.um.es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