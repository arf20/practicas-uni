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ANTONIO DE LOS REYES, GONZALEZ HERNANDEZ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Indica cuál de los siguientes protocolos NO se basa principalmente en la filosofía cliente - servidor</w:t>
        <w:br/>
      </w:r>
      <w:r>
        <w:t xml:space="preserve"> a) POP3</w:t>
      </w:r>
      <w:r>
        <w:br/>
      </w:r>
      <w:r>
        <w:t xml:space="preserve"> b) SMTP</w:t>
      </w:r>
      <w:r>
        <w:br/>
      </w:r>
      <w:r>
        <w:t xml:space="preserve"> c) FTP</w:t>
      </w:r>
      <w:r>
        <w:br/>
      </w:r>
      <w:r>
        <w:t xml:space="preserve"> d) BitTorrent</w:t>
      </w:r>
    </w:p>
    <w:p>
      <w:r>
        <w:rPr>
          <w:b/>
        </w:rPr>
        <w:t xml:space="preserve">T2. </w:t>
      </w:r>
      <w:r>
        <w:t>La orden route -n sirve para:</w:t>
        <w:br/>
      </w:r>
      <w:r>
        <w:t xml:space="preserve"> a) Abrir un puerto TCP dado en nuestro host (poniéndonos a la escucha en ese puerto).</w:t>
      </w:r>
      <w:r>
        <w:br/>
      </w:r>
      <w:r>
        <w:t xml:space="preserve"> b) Inspeccionar los saltos a través de routers que experimenta un paquete enviado desde nuestro host a una dirección IP destino dada.</w:t>
      </w:r>
      <w:r>
        <w:br/>
      </w:r>
      <w:r>
        <w:t xml:space="preserve"> c) Obtener la IP de nuestro router principal.</w:t>
      </w:r>
      <w:r>
        <w:br/>
      </w:r>
      <w:r>
        <w:t xml:space="preserve"> d) Obtener nuestra IP, máscara de red, dirección de broadcast y dirección hardware.</w:t>
      </w:r>
    </w:p>
    <w:p>
      <w:r>
        <w:rPr>
          <w:b/>
        </w:rPr>
        <w:t xml:space="preserve">T3. </w:t>
      </w:r>
      <w:r>
        <w:t>Dada la red global, 65.173.0.0/22, ¿cuántas subredes diferentes puedo llegar a obtener si se definen subredes con máscara 255.255.255.248?</w:t>
        <w:br/>
      </w:r>
      <w:r>
        <w:t xml:space="preserve"> a) 129</w:t>
      </w:r>
      <w:r>
        <w:br/>
      </w:r>
      <w:r>
        <w:t xml:space="preserve"> b) 64</w:t>
      </w:r>
      <w:r>
        <w:br/>
      </w:r>
      <w:r>
        <w:t xml:space="preserve"> c) 128</w:t>
      </w:r>
      <w:r>
        <w:br/>
      </w:r>
      <w:r>
        <w:t xml:space="preserve"> d) 256</w:t>
      </w:r>
    </w:p>
    <w:p>
      <w:r>
        <w:rPr>
          <w:b/>
        </w:rPr>
        <w:t xml:space="preserve">T4. </w:t>
      </w:r>
      <w:r>
        <w:t>Hablando de números de puerto en redes, es CIERTO que:</w:t>
        <w:br/>
      </w:r>
      <w:r>
        <w:t xml:space="preserve"> a) Permiten que existan varios servidores DNS alternativos.</w:t>
      </w:r>
      <w:r>
        <w:br/>
      </w:r>
      <w:r>
        <w:t xml:space="preserve"> b) Sirven para distinguir, dentro de un mismo host, qué proceso ha de recibir/enviar datos de red.</w:t>
      </w:r>
      <w:r>
        <w:br/>
      </w:r>
      <w:r>
        <w:t xml:space="preserve"> c) Deben coincidir los bits menos significativos del número de puerto con los de la dirección IP del interfaz.</w:t>
      </w:r>
      <w:r>
        <w:br/>
      </w:r>
      <w:r>
        <w:t xml:space="preserve"> d) Deben coincidir los bits más significativos del número de puerto con los de la dirección IP del interfaz.</w:t>
      </w:r>
    </w:p>
    <w:p>
      <w:r>
        <w:rPr>
          <w:b/>
        </w:rPr>
        <w:t xml:space="preserve">T5. </w:t>
      </w:r>
      <w:r>
        <w:t>Sobre el servidor de nombres de dominios (DNS) configurado para nuestro host, es cierto que:</w:t>
        <w:br/>
      </w:r>
      <w:r>
        <w:t xml:space="preserve"> a) Es el que conecta físicamente nuestra red al resto de Internet.</w:t>
      </w:r>
      <w:r>
        <w:br/>
      </w:r>
      <w:r>
        <w:t xml:space="preserve"> b) En Ubuntu podemos conocer su IP usando el comando arp.</w:t>
      </w:r>
      <w:r>
        <w:br/>
      </w:r>
      <w:r>
        <w:t xml:space="preserve"> c) Utiliza el puerto UDP número 53.</w:t>
      </w:r>
      <w:r>
        <w:br/>
      </w:r>
      <w:r>
        <w:t xml:space="preserve"> d) Debe estar siempre en nuestra subred.</w:t>
      </w:r>
    </w:p>
    <w:p>
      <w:r>
        <w:rPr>
          <w:b/>
        </w:rPr>
        <w:t xml:space="preserve">T6. </w:t>
      </w:r>
      <w:r>
        <w:t>Dada una subred 155.54.72.0/27, elegir cual de las siguientes afirmaciones es la única correcta:</w:t>
        <w:br/>
      </w:r>
      <w:r>
        <w:t xml:space="preserve"> a) El router de salida podría tener dirección IP 155.54.72.26.</w:t>
      </w:r>
      <w:r>
        <w:br/>
      </w:r>
      <w:r>
        <w:t xml:space="preserve"> b) El router de salida podría tener la dirección IP 155.54.72.0.</w:t>
      </w:r>
      <w:r>
        <w:br/>
      </w:r>
      <w:r>
        <w:t xml:space="preserve"> c) Un host dentro de la misma podría tener la dirección IP 155.54.72.0.</w:t>
      </w:r>
      <w:r>
        <w:br/>
      </w:r>
      <w:r>
        <w:t xml:space="preserve"> d) Ninguna de las otras tres respuestas es correcta.</w:t>
      </w:r>
    </w:p>
    <w:p>
      <w:r>
        <w:rPr>
          <w:b/>
        </w:rPr>
        <w:t xml:space="preserve">T7. </w:t>
      </w:r>
      <w:r>
        <w:t>Una máscara de red 255.255.110.0:</w:t>
        <w:br/>
      </w:r>
      <w:r>
        <w:t xml:space="preserve"> a) Permite un total de 4094 interfaces de red diferentes.</w:t>
      </w:r>
      <w:r>
        <w:br/>
      </w:r>
      <w:r>
        <w:t xml:space="preserve"> b) Equivale a una máscara /23.</w:t>
      </w:r>
      <w:r>
        <w:br/>
      </w:r>
      <w:r>
        <w:t xml:space="preserve"> c) Permite un total de 510 interfaces de red diferentes.</w:t>
      </w:r>
      <w:r>
        <w:br/>
      </w:r>
      <w:r>
        <w:t xml:space="preserve"> d) Es una máscara inválida.</w:t>
      </w:r>
    </w:p>
    <w:p>
      <w:r>
        <w:rPr>
          <w:b/>
        </w:rPr>
        <w:t xml:space="preserve">T8. </w:t>
      </w:r>
      <w:r>
        <w:t>Sobre el protocolo BitTorrent es CIERTO que:</w:t>
        <w:br/>
      </w:r>
      <w:r>
        <w:t xml:space="preserve"> a) Es uno de los protocolos principales utilizados para el correo electrónico.</w:t>
      </w:r>
      <w:r>
        <w:br/>
      </w:r>
      <w:r>
        <w:t xml:space="preserve"> b) Es un protocolo de intercambio de archivos basado en la filosofía P2P.</w:t>
      </w:r>
      <w:r>
        <w:br/>
      </w:r>
      <w:r>
        <w:t xml:space="preserve"> c) Es un protocolo a nivel de enlace que permite la comunicación por cable en redes Ethernet.</w:t>
      </w:r>
      <w:r>
        <w:br/>
      </w:r>
      <w:r>
        <w:t xml:space="preserve"> d) Sus siglas significan protocolo de transferencia de ficheros.</w:t>
      </w:r>
    </w:p>
    <w:p>
      <w:r>
        <w:rPr>
          <w:b/>
        </w:rPr>
        <w:t xml:space="preserve">T9. </w:t>
      </w:r>
      <w:r>
        <w:t>El gateway (router de salida) por defecto configurado para los hosts dentro de una subred debe tener como dirección IP interna:</w:t>
        <w:br/>
      </w:r>
      <w:r>
        <w:t xml:space="preserve"> a) La dirección de subred más 1.</w:t>
      </w:r>
      <w:r>
        <w:br/>
      </w:r>
      <w:r>
        <w:t xml:space="preserve"> b) Una dirección IP válida para cualquier host DENTRO de la misma subred.</w:t>
      </w:r>
      <w:r>
        <w:br/>
      </w:r>
      <w:r>
        <w:t xml:space="preserve"> c) Una dirección IP cualquiera, pero que debe estar necesariamente FUERA de la misma subred que el host.</w:t>
      </w:r>
      <w:r>
        <w:br/>
      </w:r>
      <w:r>
        <w:t xml:space="preserve"> d) La dirección de difusión (broadcast) menos 1.</w:t>
      </w:r>
    </w:p>
    <w:p>
      <w:r>
        <w:rPr>
          <w:b/>
        </w:rPr>
        <w:t xml:space="preserve">T10. </w:t>
      </w:r>
      <w:r>
        <w:t>Sobre una URL, es CIERTO que:</w:t>
        <w:br/>
      </w:r>
      <w:r>
        <w:t xml:space="preserve"> a) Será traducida siempre por el DNS para transformarla, finalmente, únicamente en una dirección IP.</w:t>
      </w:r>
      <w:r>
        <w:br/>
      </w:r>
      <w:r>
        <w:t xml:space="preserve"> b) Sirve para identificar un recurso accesible en la web (URL = Uniform Resource Locator).</w:t>
      </w:r>
      <w:r>
        <w:br/>
      </w:r>
      <w:r>
        <w:t xml:space="preserve"> c) Sirve para configurar un servicio P2P (URL = Unique Rapid Lookahead).</w:t>
      </w:r>
      <w:r>
        <w:br/>
      </w:r>
      <w:r>
        <w:t xml:space="preserve"> d) Sirve para conocer a quién pertenece una IP cualquiera (URL = Universal Range Locator).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25404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que puede realizar automáticamente la configuración de la IP, la máscara de red, el router por defecto y otros parámetros de conexión se denomina _____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155.54.53.110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10.0.167.163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88.11.201.241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88.11.201.246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[ghadlr@artemisa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155.54.76.131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01:72:f5:84:e4:be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[ghadlr@artemisa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155.54.76.254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[ghadlr@artemisa ~]$ ____(COMANDO3)____</w:t>
        <w:br/>
      </w:r>
      <w:r>
        <w:rPr>
          <w:rFonts w:ascii="Free Mono" w:hAnsi="Free Mono"/>
          <w:sz w:val="20"/>
        </w:rPr>
        <w:t xml:space="preserve">apolo.inf.um.es has address 155.54.152.253 </w:t>
        <w:br/>
      </w:r>
    </w:p>
    <w:p>
      <w:pPr>
        <w:jc w:val="left"/>
      </w:pPr>
      <w:r>
        <w:rPr>
          <w:rFonts w:ascii="Free Mono" w:hAnsi="Free Mono"/>
          <w:sz w:val="20"/>
        </w:rPr>
        <w:t>[ghadlr@artemisa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[ghadlr@artemisa ~]$ ____(COMANDO5)____</w:t>
        <w:br/>
      </w:r>
      <w:r>
        <w:rPr>
          <w:rFonts w:ascii="Free Mono" w:hAnsi="Free Mono"/>
          <w:sz w:val="20"/>
        </w:rPr>
        <w:t>PING apolo.inf.um.es (155.54.152.253) 56(84) bytes of data.</w:t>
        <w:br/>
      </w:r>
      <w:r>
        <w:rPr>
          <w:rFonts w:ascii="Free Mono" w:hAnsi="Free Mono"/>
          <w:sz w:val="20"/>
        </w:rPr>
        <w:t>64 bytes from 155.54.152.253: icmp_seq=1 ttl=53 time=30.7 ms</w:t>
        <w:br/>
      </w:r>
      <w:r>
        <w:rPr>
          <w:rFonts w:ascii="Free Mono" w:hAnsi="Free Mono"/>
          <w:sz w:val="20"/>
        </w:rPr>
        <w:t>64 bytes from 155.54.152.253: icmp_seq=2 ttl=53 time=31.0 ms</w:t>
        <w:br/>
      </w:r>
      <w:r>
        <w:rPr>
          <w:rFonts w:ascii="Free Mono" w:hAnsi="Free Mono"/>
          <w:sz w:val="20"/>
        </w:rPr>
        <w:t>64 bytes from 155.54.152.253: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--- 155.54.152.253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[ghadlr@apolo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[ghadlr@artemisa ~]$ ____(COMANDO6)____</w:t>
        <w:br/>
      </w:r>
      <w:r>
        <w:rPr>
          <w:rFonts w:ascii="Free Mono" w:hAnsi="Free Mono"/>
          <w:sz w:val="20"/>
        </w:rPr>
        <w:t>Trying 155.54.152.253 ...</w:t>
        <w:br/>
      </w:r>
      <w:r>
        <w:rPr>
          <w:rFonts w:ascii="Free Mono" w:hAnsi="Free Mono"/>
          <w:sz w:val="20"/>
        </w:rPr>
        <w:t xml:space="preserve">Connected to 155.54.152.253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[ghadlr@artemisa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155.54.76.131:44483  155.54.152.253:17402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artemisa.inf.um.es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155.54.152.253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apolo.inf.um.es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artemisa.inf.um.es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artemisa.inf.um.es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