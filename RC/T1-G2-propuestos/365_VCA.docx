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ALBERTO, VELASCO COTES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UDP &gt; IP &gt; HTTP &gt; IEEE 802.3.</w:t>
      </w:r>
      <w:r>
        <w:br/>
      </w:r>
      <w:r>
        <w:t xml:space="preserve"> b) SMTP &gt; TCP &gt; IP &gt; IEEE 802.11.</w:t>
      </w:r>
      <w:r>
        <w:br/>
      </w:r>
      <w:r>
        <w:t xml:space="preserve"> c) HTTP &gt; UDP &gt; IEEE 802.11 &gt; IP.</w:t>
      </w:r>
      <w:r>
        <w:br/>
      </w:r>
      <w:r>
        <w:t xml:space="preserve"> d) HTTP &gt; IP &gt; IEEE 802.3 &gt; TCP.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T3. </w:t>
      </w:r>
      <w:r>
        <w:t>Dada la red global, 65.173.0.0/21, ¿cuántas subredes diferentes puedo llegar a obtener si se definen subredes con máscara 255.255.255.240?</w:t>
        <w:br/>
      </w:r>
      <w:r>
        <w:t xml:space="preserve"> a) 128</w:t>
      </w:r>
      <w:r>
        <w:br/>
      </w:r>
      <w:r>
        <w:t xml:space="preserve"> b) 256</w:t>
      </w:r>
      <w:r>
        <w:br/>
      </w:r>
      <w:r>
        <w:t xml:space="preserve"> c) 129</w:t>
      </w:r>
      <w:r>
        <w:br/>
      </w:r>
      <w:r>
        <w:t xml:space="preserve"> d) 64</w:t>
      </w:r>
    </w:p>
    <w:p>
      <w:r>
        <w:rPr>
          <w:b/>
        </w:rPr>
        <w:t xml:space="preserve">T4. </w:t>
      </w:r>
      <w:r>
        <w:t>La orden ifconfig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Obtener la IP de nuestro router principal.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T5. </w:t>
      </w:r>
      <w:r>
        <w:t>Si en casa tengo una cámara conectada a internet con dirección IP 192.168.169.150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SMTP</w:t>
      </w:r>
      <w:r>
        <w:br/>
      </w:r>
      <w:r>
        <w:t xml:space="preserve"> c) HTTP</w:t>
      </w:r>
      <w:r>
        <w:br/>
      </w:r>
      <w:r>
        <w:t xml:space="preserve"> d) Skype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No puede contener en ningún caso una dirección IP en formato numérico.</w:t>
      </w:r>
      <w:r>
        <w:br/>
      </w:r>
      <w:r>
        <w:t xml:space="preserve"> c) Suele aparecer en los enlaces (links) de una página HTML.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Cuál es la dirección de nuestra subred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T9.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T10.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pero excluidas ambas.</w:t>
      </w:r>
      <w:r>
        <w:br/>
      </w:r>
      <w:r>
        <w:t xml:space="preserve"> b) La dirección de difusión (broadcast) menos 1.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Ninguna de las otras tres respuestas es correcta.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155.54.57.218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10.0.168.252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[vca@hades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155.54.96.3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01:72:f5:20:98:41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[vca@hades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155.54.97.254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[vca@hades ~]$ ____(COMANDO3)____</w:t>
        <w:br/>
      </w:r>
      <w:r>
        <w:rPr>
          <w:rFonts w:ascii="Free Mono" w:hAnsi="Free Mono"/>
          <w:sz w:val="20"/>
        </w:rPr>
        <w:t xml:space="preserve">hermes.inf.um.es has address 155.54.154.61  </w:t>
        <w:br/>
      </w:r>
    </w:p>
    <w:p>
      <w:pPr>
        <w:jc w:val="left"/>
      </w:pPr>
      <w:r>
        <w:rPr>
          <w:rFonts w:ascii="Free Mono" w:hAnsi="Free Mono"/>
          <w:sz w:val="20"/>
        </w:rPr>
        <w:t>[vca@hades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[vca@hades ~]$ ____(COMANDO5)____</w:t>
        <w:br/>
      </w:r>
      <w:r>
        <w:rPr>
          <w:rFonts w:ascii="Free Mono" w:hAnsi="Free Mono"/>
          <w:sz w:val="20"/>
        </w:rPr>
        <w:t>PING hermes.inf.um.es (155.54.154.61) 56(84) bytes of data.</w:t>
        <w:br/>
      </w:r>
      <w:r>
        <w:rPr>
          <w:rFonts w:ascii="Free Mono" w:hAnsi="Free Mono"/>
          <w:sz w:val="20"/>
        </w:rPr>
        <w:t>64 bytes from 155.54.154.61: icmp_seq=1 ttl=53 time=30.7 ms</w:t>
        <w:br/>
      </w:r>
      <w:r>
        <w:rPr>
          <w:rFonts w:ascii="Free Mono" w:hAnsi="Free Mono"/>
          <w:sz w:val="20"/>
        </w:rPr>
        <w:t>64 bytes from 155.54.154.61: icmp_seq=2 ttl=53 time=31.0 ms</w:t>
        <w:br/>
      </w:r>
      <w:r>
        <w:rPr>
          <w:rFonts w:ascii="Free Mono" w:hAnsi="Free Mono"/>
          <w:sz w:val="20"/>
        </w:rPr>
        <w:t>64 bytes from 155.54.154.61: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--- 155.54.154.61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[vca@hermes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[vca@hades ~]$ ____(COMANDO6)____</w:t>
        <w:br/>
      </w:r>
      <w:r>
        <w:rPr>
          <w:rFonts w:ascii="Free Mono" w:hAnsi="Free Mono"/>
          <w:sz w:val="20"/>
        </w:rPr>
        <w:t>Trying 155.54.154.61  ...</w:t>
        <w:br/>
      </w:r>
      <w:r>
        <w:rPr>
          <w:rFonts w:ascii="Free Mono" w:hAnsi="Free Mono"/>
          <w:sz w:val="20"/>
        </w:rPr>
        <w:t xml:space="preserve">Connected to 155.54.154.61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[vca@hades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155.54.96.3:44483  155.54.154.61:47213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155.54.154.61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hermes.inf.um.es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