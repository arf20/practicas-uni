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JACK SANTIAGO, GARCIA GALERA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Qué parte exacta de nuestra dirección IP se corresponde con nuestro netid.</w:t>
      </w:r>
    </w:p>
    <w:p>
      <w:r>
        <w:rPr>
          <w:b/>
        </w:rPr>
        <w:t xml:space="preserve">T2. </w:t>
      </w:r>
      <w:r>
        <w:t>Dada una subred 155.54.91.128/26, elegir cual de las siguientes afirmaciones es la única correcta:</w:t>
        <w:br/>
      </w:r>
      <w:r>
        <w:t xml:space="preserve"> a) El router de salida podría tener la dirección IP 155.54.91.128.</w:t>
      </w:r>
      <w:r>
        <w:br/>
      </w:r>
      <w:r>
        <w:t xml:space="preserve"> b) Un host dentro de la misma podría tener la dirección IP 155.54.91.187.</w:t>
      </w:r>
      <w:r>
        <w:br/>
      </w:r>
      <w:r>
        <w:t xml:space="preserve"> c) Un host dentro de la misma podría tener la dirección IP 155.54.91.128.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T3. </w:t>
      </w:r>
      <w:r>
        <w:t>La orden ifconfig sirve para:</w:t>
        <w:br/>
      </w:r>
      <w:r>
        <w:t xml:space="preserve"> a) Saber cuánto tarda en respondernos cierto host.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No se usan para encaminar paquetes a través de los routers, sino simplemente para diferenciar hosts entre sí en cada subred local.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802.3.</w:t>
      </w:r>
      <w:r>
        <w:br/>
      </w:r>
      <w:r>
        <w:t xml:space="preserve"> b) SMTP &gt; IP &gt; TCP &gt; IEEE 802.11.</w:t>
      </w:r>
      <w:r>
        <w:br/>
      </w:r>
      <w:r>
        <w:t xml:space="preserve"> c) FTP &gt; UDP &gt; IP &gt; IEEE 802.11.</w:t>
      </w:r>
      <w:r>
        <w:br/>
      </w:r>
      <w:r>
        <w:t xml:space="preserve"> d) HTTP &gt; TCP &gt; IEEE 802.3 &gt; IP.</w:t>
      </w:r>
    </w:p>
    <w:p>
      <w:r>
        <w:rPr>
          <w:b/>
        </w:rPr>
        <w:t xml:space="preserve">T7. </w:t>
      </w:r>
      <w:r>
        <w:t>Dada la red global, 65.173.0.0/19, ¿cuántas subredes diferentes puedo llegar a obtener si se definen subredes con máscara 255.255.255.248?</w:t>
        <w:br/>
      </w:r>
      <w:r>
        <w:t xml:space="preserve"> a) 2048</w:t>
      </w:r>
      <w:r>
        <w:br/>
      </w:r>
      <w:r>
        <w:t xml:space="preserve"> b) 1025</w:t>
      </w:r>
      <w:r>
        <w:br/>
      </w:r>
      <w:r>
        <w:t xml:space="preserve"> c) 1023</w:t>
      </w:r>
      <w:r>
        <w:br/>
      </w:r>
      <w:r>
        <w:t xml:space="preserve"> d) 1024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En Ubuntu podemos conocer su IP usando el comando nc.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155.54.86.82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10.0.130.30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[ggjs@pan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155.54.86.67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01:72:f5:d7:e8:4c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155.54.86.126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____(COMANDO3)____</w:t>
        <w:br/>
      </w:r>
      <w:r>
        <w:rPr>
          <w:rFonts w:ascii="Free Mono" w:hAnsi="Free Mono"/>
          <w:sz w:val="20"/>
        </w:rPr>
        <w:t xml:space="preserve">hestia.inf.um.es has address 155.54.194.157 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____(COMANDO5)____</w:t>
        <w:br/>
      </w:r>
      <w:r>
        <w:rPr>
          <w:rFonts w:ascii="Free Mono" w:hAnsi="Free Mono"/>
          <w:sz w:val="20"/>
        </w:rPr>
        <w:t>PING hestia.inf.um.es (155.54.194.157) 56(84) bytes of data.</w:t>
        <w:br/>
      </w:r>
      <w:r>
        <w:rPr>
          <w:rFonts w:ascii="Free Mono" w:hAnsi="Free Mono"/>
          <w:sz w:val="20"/>
        </w:rPr>
        <w:t>64 bytes from 155.54.194.157: icmp_seq=1 ttl=53 time=30.7 ms</w:t>
        <w:br/>
      </w:r>
      <w:r>
        <w:rPr>
          <w:rFonts w:ascii="Free Mono" w:hAnsi="Free Mono"/>
          <w:sz w:val="20"/>
        </w:rPr>
        <w:t>64 bytes from 155.54.194.157: icmp_seq=2 ttl=53 time=31.0 ms</w:t>
        <w:br/>
      </w:r>
      <w:r>
        <w:rPr>
          <w:rFonts w:ascii="Free Mono" w:hAnsi="Free Mono"/>
          <w:sz w:val="20"/>
        </w:rPr>
        <w:t>64 bytes from 155.54.194.157: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--- 155.54.194.157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[ggjs@hestia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____(COMANDO6)____</w:t>
        <w:br/>
      </w:r>
      <w:r>
        <w:rPr>
          <w:rFonts w:ascii="Free Mono" w:hAnsi="Free Mono"/>
          <w:sz w:val="20"/>
        </w:rPr>
        <w:t>Trying 155.54.194.157 ...</w:t>
        <w:br/>
      </w:r>
      <w:r>
        <w:rPr>
          <w:rFonts w:ascii="Free Mono" w:hAnsi="Free Mono"/>
          <w:sz w:val="20"/>
        </w:rPr>
        <w:t xml:space="preserve">Connected to 155.54.194.157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[ggjs@pan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155.54.86.67:44483  155.54.194.157:46407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