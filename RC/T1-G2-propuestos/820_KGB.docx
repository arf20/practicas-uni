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BILAL, KARROUM GUDALI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la red global, 65.173.0.0/19, ¿cuántas subredes diferentes puedo llegar a obtener si se definen subredes con máscara 255.255.255.192?</w:t>
        <w:br/>
      </w:r>
      <w:r>
        <w:t xml:space="preserve"> a) 64</w:t>
      </w:r>
      <w:r>
        <w:br/>
      </w:r>
      <w:r>
        <w:t xml:space="preserve"> b) 129</w:t>
      </w:r>
      <w:r>
        <w:br/>
      </w:r>
      <w:r>
        <w:t xml:space="preserve"> c) 128</w:t>
      </w:r>
      <w:r>
        <w:br/>
      </w:r>
      <w:r>
        <w:t xml:space="preserve"> d) 127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T3. </w:t>
      </w:r>
      <w:r>
        <w:t>Sobre el servidor de nombres de dominios (DNS) configurado para nuestro host, es cierto que:</w:t>
        <w:br/>
      </w:r>
      <w:r>
        <w:t xml:space="preserve"> a) Debe estar siempre en nuestra subred.</w:t>
      </w:r>
      <w:r>
        <w:br/>
      </w:r>
      <w:r>
        <w:t xml:space="preserve"> b) En Ubuntu podemos conocer su IP usando el comando nc.</w:t>
      </w:r>
      <w:r>
        <w:br/>
      </w:r>
      <w:r>
        <w:t xml:space="preserve"> c) Utiliza el puerto UDP número 53.</w:t>
      </w:r>
      <w:r>
        <w:br/>
      </w:r>
      <w:r>
        <w:t xml:space="preserve"> d) En Ubuntu podemos conocer su IP usando el comando ifconfig.</w:t>
      </w:r>
    </w:p>
    <w:p>
      <w:r>
        <w:rPr>
          <w:b/>
        </w:rPr>
        <w:t xml:space="preserve">T4. </w:t>
      </w:r>
      <w:r>
        <w:t>La orden nc -l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Obtener la IP de nuestro router principal.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T5. </w:t>
      </w:r>
      <w:r>
        <w:t>Si en casa tengo una cámara conectada a internet con dirección IP 192.168.172.3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HTTP &gt; TCP &gt; IP &gt; IEEE 802.11.</w:t>
      </w:r>
      <w:r>
        <w:br/>
      </w:r>
      <w:r>
        <w:t xml:space="preserve"> b) HTTP &gt; UDP &gt; IEEE 802.3 &gt; IP.</w:t>
      </w:r>
      <w:r>
        <w:br/>
      </w:r>
      <w:r>
        <w:t xml:space="preserve"> c) BitTorrent &gt; SMTP &gt; IEEE 802.11 &gt; TCP.</w:t>
      </w:r>
      <w:r>
        <w:br/>
      </w:r>
      <w:r>
        <w:t xml:space="preserve"> d) TCP &gt; IP &gt; HTTP &gt; IEEE 802.3.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Skype</w:t>
      </w:r>
      <w:r>
        <w:br/>
      </w:r>
      <w:r>
        <w:t xml:space="preserve"> b) SMTP</w:t>
      </w:r>
      <w:r>
        <w:br/>
      </w:r>
      <w:r>
        <w:t xml:space="preserve"> c) FTP</w:t>
      </w:r>
      <w:r>
        <w:br/>
      </w:r>
      <w:r>
        <w:t xml:space="preserve"> d) DNS</w:t>
      </w:r>
    </w:p>
    <w:p>
      <w:r>
        <w:rPr>
          <w:b/>
        </w:rPr>
        <w:t xml:space="preserve">T8. </w:t>
      </w:r>
      <w:r>
        <w:t>Sabiendo nuestra dirección IPv4, a partir de nuestra máscara de red podemos determinar:</w:t>
        <w:br/>
      </w:r>
      <w:r>
        <w:t xml:space="preserve"> a) Cuál es la dirección IP de nuestro router de salida.</w:t>
      </w:r>
      <w:r>
        <w:br/>
      </w:r>
      <w:r>
        <w:t xml:space="preserve"> b) Cuál es la dirección de nuestra subred</w:t>
      </w:r>
      <w:r>
        <w:br/>
      </w:r>
      <w:r>
        <w:t xml:space="preserve"> c) Cuantos de los hosts contenidos en nuestra subred están actualmente online.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rPr>
          <w:b/>
        </w:rPr>
        <w:t xml:space="preserve">T9. </w:t>
      </w:r>
      <w:r>
        <w:t>Una máscara de red 255.255.62.0:</w:t>
        <w:br/>
      </w:r>
      <w:r>
        <w:t xml:space="preserve"> a) No puede usarse en ninguna subred.</w:t>
      </w:r>
      <w:r>
        <w:br/>
      </w:r>
      <w:r>
        <w:t xml:space="preserve"> b) Equivale a una máscara /23.</w:t>
      </w:r>
      <w:r>
        <w:br/>
      </w:r>
      <w:r>
        <w:t xml:space="preserve"> c) Permite un total de 2046 interfaces de red diferentes.</w:t>
      </w:r>
      <w:r>
        <w:br/>
      </w:r>
      <w:r>
        <w:t xml:space="preserve"> d) Equivale a una máscara /22.</w:t>
      </w:r>
    </w:p>
    <w:p>
      <w:r>
        <w:rPr>
          <w:b/>
        </w:rPr>
        <w:t xml:space="preserve">T10. </w:t>
      </w:r>
      <w:r>
        <w:t>El gateway (router de salida) por defecto configurado para los hosts dentro de una subred debe tener como dirección IP interna:</w:t>
        <w:br/>
      </w:r>
      <w:r>
        <w:t xml:space="preserve"> a) La dirección de subred más 1.</w:t>
      </w:r>
      <w:r>
        <w:br/>
      </w:r>
      <w:r>
        <w:t xml:space="preserve"> b) La dirección de difusión (broadcast) menos 1.</w:t>
      </w:r>
      <w:r>
        <w:br/>
      </w:r>
      <w:r>
        <w:t xml:space="preserve"> c) Ninguna de las otras tres respuestas es correcta.</w:t>
      </w:r>
      <w:r>
        <w:br/>
      </w:r>
      <w:r>
        <w:t xml:space="preserve"> d) Cualquier dirección comprendida entre la dirección de red y la de broadcast, pero excluidas ambas.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29991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155.54.95.182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10.0.164.5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[kgb@hestia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155.54.89.131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01:72:f5:72:7a:da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[kgb@hestia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155.54.89.254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[kgb@hestia ~]$ ____(COMANDO3)____</w:t>
        <w:br/>
      </w:r>
      <w:r>
        <w:rPr>
          <w:rFonts w:ascii="Free Mono" w:hAnsi="Free Mono"/>
          <w:sz w:val="20"/>
        </w:rPr>
        <w:t xml:space="preserve">hebe.inf.um.es has address 155.54.159.253 </w:t>
        <w:br/>
      </w:r>
    </w:p>
    <w:p>
      <w:pPr>
        <w:jc w:val="left"/>
      </w:pPr>
      <w:r>
        <w:rPr>
          <w:rFonts w:ascii="Free Mono" w:hAnsi="Free Mono"/>
          <w:sz w:val="20"/>
        </w:rPr>
        <w:t>[kgb@hestia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[kgb@hestia ~]$ ____(COMANDO5)____</w:t>
        <w:br/>
      </w:r>
      <w:r>
        <w:rPr>
          <w:rFonts w:ascii="Free Mono" w:hAnsi="Free Mono"/>
          <w:sz w:val="20"/>
        </w:rPr>
        <w:t>PING hebe.inf.um.es (155.54.159.253) 56(84) bytes of data.</w:t>
        <w:br/>
      </w:r>
      <w:r>
        <w:rPr>
          <w:rFonts w:ascii="Free Mono" w:hAnsi="Free Mono"/>
          <w:sz w:val="20"/>
        </w:rPr>
        <w:t>64 bytes from 155.54.159.253: icmp_seq=1 ttl=53 time=30.7 ms</w:t>
        <w:br/>
      </w:r>
      <w:r>
        <w:rPr>
          <w:rFonts w:ascii="Free Mono" w:hAnsi="Free Mono"/>
          <w:sz w:val="20"/>
        </w:rPr>
        <w:t>64 bytes from 155.54.159.253: icmp_seq=2 ttl=53 time=31.0 ms</w:t>
        <w:br/>
      </w:r>
      <w:r>
        <w:rPr>
          <w:rFonts w:ascii="Free Mono" w:hAnsi="Free Mono"/>
          <w:sz w:val="20"/>
        </w:rPr>
        <w:t>64 bytes from 155.54.159.253: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[kgb@hebe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[kgb@hestia ~]$ ____(COMANDO6)____</w:t>
        <w:br/>
      </w:r>
      <w:r>
        <w:rPr>
          <w:rFonts w:ascii="Free Mono" w:hAnsi="Free Mono"/>
          <w:sz w:val="20"/>
        </w:rPr>
        <w:t>Trying 155.54.159.253 ...</w:t>
        <w:br/>
      </w:r>
      <w:r>
        <w:rPr>
          <w:rFonts w:ascii="Free Mono" w:hAnsi="Free Mono"/>
          <w:sz w:val="20"/>
        </w:rPr>
        <w:t xml:space="preserve">Connected to 155.54.159.253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[kgb@hestia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155.54.89.131:44483  155.54.159.253:56110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