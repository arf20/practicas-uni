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HECTOR, GIMENEZ-BALAGUER PEREZ-CRESPO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Hablando de números de puerto en redes, es CIERTO que:</w:t>
        <w:br/>
      </w:r>
      <w:r>
        <w:t xml:space="preserve"> a) Un mismo servidor web en una máquina A sirviendo páginas a dos navegadores distintos que se ejecutan en una misma máquina B realizará sendas comunicaciones desde la IP de A a la misma IP de B, variando el número de puerto.</w:t>
      </w:r>
      <w:r>
        <w:br/>
      </w:r>
      <w:r>
        <w:t xml:space="preserve"> b) Denotan a los proveedores de servicios de internet (ISP).</w:t>
      </w:r>
      <w:r>
        <w:br/>
      </w:r>
      <w:r>
        <w:t xml:space="preserve"> c) Un mismo servidor web en una máquina A sirviendo páginas a dos navegadores distintos que se ejecutan en una misma máquina B necesitará que la máquina B tenga al menos dos direcciones IP distintas, para poder realizar cada una de las dos comunicaciones desde la IP de A a las dos IP distintas de B.</w:t>
      </w:r>
      <w:r>
        <w:br/>
      </w:r>
      <w:r>
        <w:t xml:space="preserve"> d) Permiten que existan varios servidores DNS alternativos.</w:t>
      </w:r>
    </w:p>
    <w:p>
      <w:r>
        <w:rPr>
          <w:b/>
        </w:rPr>
        <w:t xml:space="preserve">T2. </w:t>
      </w:r>
      <w:r>
        <w:t>Sabiendo nuestra dirección IPv4, a partir de nuestra máscara de red podemos determinar:</w:t>
        <w:br/>
      </w:r>
      <w:r>
        <w:t xml:space="preserve"> a) Cuál es la dirección de nuestro servidor DNS.</w:t>
      </w:r>
      <w:r>
        <w:br/>
      </w:r>
      <w:r>
        <w:t xml:space="preserve"> b) Cuál es el número máximo de hosts disponibles en nuestra subred.</w:t>
      </w:r>
      <w:r>
        <w:br/>
      </w:r>
      <w:r>
        <w:t xml:space="preserve"> c) Cuántos saltos a través de router experimentarán nuestras peticiones dirigidas a nuestro servidor DNS.</w:t>
      </w:r>
      <w:r>
        <w:br/>
      </w:r>
      <w:r>
        <w:t xml:space="preserve"> d) Cuál es la dirección IP de nuestro router de salida.</w:t>
      </w:r>
    </w:p>
    <w:p>
      <w:r>
        <w:rPr>
          <w:b/>
        </w:rPr>
        <w:t xml:space="preserve">T3. </w:t>
      </w:r>
      <w:r>
        <w:t>Una máscara de red 255.255.97.0:</w:t>
        <w:br/>
      </w:r>
      <w:r>
        <w:t xml:space="preserve"> a) Equivale a una máscara /23.</w:t>
      </w:r>
      <w:r>
        <w:br/>
      </w:r>
      <w:r>
        <w:t xml:space="preserve"> b) Permite un total de 510 interfaces de red diferentes.</w:t>
      </w:r>
      <w:r>
        <w:br/>
      </w:r>
      <w:r>
        <w:t xml:space="preserve"> c) Permite un total de 4094 interfaces de red diferentes.</w:t>
      </w:r>
      <w:r>
        <w:br/>
      </w:r>
      <w:r>
        <w:t xml:space="preserve"> d) Es una máscara inválida.</w:t>
      </w:r>
    </w:p>
    <w:p>
      <w:r>
        <w:rPr>
          <w:b/>
        </w:rPr>
        <w:t xml:space="preserve">T4. </w:t>
      </w:r>
      <w:r>
        <w:t>Para que mi navegador web sea capaz de bajarse la página www.google.es:</w:t>
        <w:br/>
      </w:r>
      <w:r>
        <w:t xml:space="preserve"> a) Basta con que tengamos configuradas la dirección IP, la máscara de red, y la dirección IP del router por defecto.</w:t>
      </w:r>
      <w:r>
        <w:br/>
      </w:r>
      <w:r>
        <w:t xml:space="preserve"> b) Basta con que tengamos instalado un programa servidor web en nuestro host.</w:t>
      </w:r>
      <w:r>
        <w:br/>
      </w:r>
      <w:r>
        <w:t xml:space="preserve"> c)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d) Basta con que tengamos configuradas la dirección IP y la máscara de red.</w:t>
      </w:r>
    </w:p>
    <w:p>
      <w:r>
        <w:rPr>
          <w:b/>
        </w:rPr>
        <w:t xml:space="preserve">T5. </w:t>
      </w:r>
      <w:r>
        <w:t>Dada la red global, 65.173.0.0/19, ¿cuántas subredes diferentes puedo llegar a obtener si se definen subredes con máscara 255.255.255.248?</w:t>
        <w:br/>
      </w:r>
      <w:r>
        <w:t xml:space="preserve"> a) 1024</w:t>
      </w:r>
      <w:r>
        <w:br/>
      </w:r>
      <w:r>
        <w:t xml:space="preserve"> b) 2048</w:t>
      </w:r>
      <w:r>
        <w:br/>
      </w:r>
      <w:r>
        <w:t xml:space="preserve"> c) 512</w:t>
      </w:r>
      <w:r>
        <w:br/>
      </w:r>
      <w:r>
        <w:t xml:space="preserve"> d) 1025</w:t>
      </w:r>
    </w:p>
    <w:p>
      <w:r>
        <w:rPr>
          <w:b/>
        </w:rPr>
        <w:t xml:space="preserve">T6. </w:t>
      </w:r>
      <w:r>
        <w:t>Sobre las direcciones IP, es CIERTO que:</w:t>
        <w:br/>
      </w:r>
      <w:r>
        <w:t xml:space="preserve"> a) El rango de direcciones de la Universidad de Murcia, 155.54.0.0/16, es privado.</w:t>
      </w:r>
      <w:r>
        <w:br/>
      </w:r>
      <w:r>
        <w:t xml:space="preserve"> b) En el caso de IPv4, dan lugar a, aproximadamente, unos 256 billones de posibilidades diferentes.</w:t>
      </w:r>
      <w:r>
        <w:br/>
      </w:r>
      <w:r>
        <w:t xml:space="preserve"> c) Siempre tienen 32 bits, independientemente de si se trata de IPv4 o IPv6.</w:t>
      </w:r>
      <w:r>
        <w:br/>
      </w:r>
      <w:r>
        <w:t xml:space="preserve"> d) En el caso de IPv4, tienen una longitud en bits más corta que las direcciones hardware (MAC).</w:t>
      </w:r>
    </w:p>
    <w:p>
      <w:r>
        <w:rPr>
          <w:b/>
        </w:rPr>
        <w:t xml:space="preserve">T7. </w:t>
      </w:r>
      <w:r>
        <w:t>Sobre el servidor de nombres de dominios (DNS) configurado para nuestro host, es cierto que:</w:t>
        <w:br/>
      </w:r>
      <w:r>
        <w:t xml:space="preserve"> a) Debe estar siempre en nuestra subred.</w:t>
      </w:r>
      <w:r>
        <w:br/>
      </w:r>
      <w:r>
        <w:t xml:space="preserve"> b) En Ubuntu podemos conocer su IP usando el comando nc.</w:t>
      </w:r>
      <w:r>
        <w:br/>
      </w:r>
      <w:r>
        <w:t xml:space="preserve"> c) Utiliza UDP como protocolo subyacente a nivel de transporte.</w:t>
      </w:r>
      <w:r>
        <w:br/>
      </w:r>
      <w:r>
        <w:t xml:space="preserve"> d) En Ubuntu podemos conocer su IP usando el comando arp.</w:t>
      </w:r>
    </w:p>
    <w:p>
      <w:r>
        <w:rPr>
          <w:b/>
        </w:rPr>
        <w:t xml:space="preserve">T8. </w:t>
      </w:r>
      <w:r>
        <w:t>Si en casa tengo una cámara conectada a internet con dirección IP 192.168.167.109 ¿Podría conectarme directamente desde otra red externa a dicha cámara?</w:t>
        <w:br/>
      </w:r>
      <w:r>
        <w:t xml:space="preserve"> a) No directamente, a menos que el router implemente un mecanismo de traduccion de direcciones adecuado.</w:t>
      </w:r>
      <w:r>
        <w:br/>
      </w:r>
      <w:r>
        <w:t xml:space="preserve"> b) Sí. Se trata de una dirección IP, y por lo tanto accesible siempre desde cualquier otra dirección IP.</w:t>
      </w:r>
      <w:r>
        <w:br/>
      </w:r>
      <w:r>
        <w:t xml:space="preserve"> c) No. Se trata de una dirección IP privada, y por tanto completamente inaccesible, en ningún caso (las cámaras IP necesitan disponer siempre de una dirección IP pública para poder acceder a ellas).</w:t>
      </w:r>
      <w:r>
        <w:br/>
      </w:r>
      <w:r>
        <w:t xml:space="preserve"> d) Sí, pero sólo porque se trata de una dirección IP privada.</w:t>
      </w:r>
    </w:p>
    <w:p>
      <w:r>
        <w:rPr>
          <w:b/>
        </w:rPr>
        <w:t xml:space="preserve">T9. </w:t>
      </w:r>
      <w:r>
        <w:t>¿Cuál de las siguientes ordenaciones, de nivel superior a nivel inferior, es la correcta en la pila de protocolos de Internet?</w:t>
        <w:br/>
      </w:r>
      <w:r>
        <w:t xml:space="preserve"> a) HTTP &gt; TCP &gt; IP &gt; IEEE 802.11.</w:t>
      </w:r>
      <w:r>
        <w:br/>
      </w:r>
      <w:r>
        <w:t xml:space="preserve"> b) FTP &gt; IP &gt; IEEE 802.11 &gt; UDP.</w:t>
      </w:r>
      <w:r>
        <w:br/>
      </w:r>
      <w:r>
        <w:t xml:space="preserve"> c) SMTP &gt; IP &gt; UDP &gt; IEEE 802.11.</w:t>
      </w:r>
      <w:r>
        <w:br/>
      </w:r>
      <w:r>
        <w:t xml:space="preserve"> d) FTP &gt; IP &gt; IEEE 802.3 &gt; TCP.</w:t>
      </w:r>
    </w:p>
    <w:p>
      <w:r>
        <w:rPr>
          <w:b/>
        </w:rPr>
        <w:t xml:space="preserve">T10. </w:t>
      </w:r>
      <w:r>
        <w:t>La orden route -n sirve para:</w:t>
        <w:br/>
      </w:r>
      <w:r>
        <w:t xml:space="preserve"> a) Obtener la IP de nuestro router principal.</w:t>
      </w:r>
      <w:r>
        <w:br/>
      </w:r>
      <w:r>
        <w:t xml:space="preserve"> b) Obtener la traducción de un nombre de dominio a su correspondiente dirección IP.</w:t>
      </w:r>
      <w:r>
        <w:br/>
      </w:r>
      <w:r>
        <w:t xml:space="preserve"> c) Abrir un puerto TCP dado en nuestro host (poniéndonos a la escucha en ese puerto).</w:t>
      </w:r>
      <w:r>
        <w:br/>
      </w:r>
      <w:r>
        <w:t xml:space="preserve"> d) Obtener nuestra IP, máscara de red, dirección de broadcast y dirección hardware.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cadena http://www.um.es/cursos/grado/logo.jpg es un ejemplo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HTTP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solicitado no ha sido encontrado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TCP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conectarnos al puerto TCP 11972 de un servidor con IP 155.54.124.113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SMTP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consultar nuestro router de salida a Internet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FTP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para comunicación por cable a nivel de enlace para las redes de acceso final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de correo electrónico responde a las siglas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155.54.66.190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10.0.117.155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/23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192.168.6.0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192.168.7.255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88.11.201.145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88.11.201.158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[gph@asclepio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155.54.57.3      netmask 255.255.255.0    broadcast ____(BROADCAST1)____</w:t>
        <w:br/>
      </w:r>
      <w:r>
        <w:rPr>
          <w:rFonts w:ascii="Free Mono" w:hAnsi="Free Mono"/>
          <w:sz w:val="20"/>
        </w:rPr>
        <w:t xml:space="preserve">      ether 01:72:f5:57:cb:b2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[gph@asclepio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155.54.57.254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255.255.255.0  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[gph@asclepio ~]$ ____(COMANDO3)____</w:t>
        <w:br/>
      </w:r>
      <w:r>
        <w:rPr>
          <w:rFonts w:ascii="Free Mono" w:hAnsi="Free Mono"/>
          <w:sz w:val="20"/>
        </w:rPr>
        <w:t xml:space="preserve">afrodita.inf.um.es has address 155.54.160.61  </w:t>
        <w:br/>
      </w:r>
    </w:p>
    <w:p>
      <w:pPr>
        <w:jc w:val="left"/>
      </w:pPr>
      <w:r>
        <w:rPr>
          <w:rFonts w:ascii="Free Mono" w:hAnsi="Free Mono"/>
          <w:sz w:val="20"/>
        </w:rPr>
        <w:t>[gph@asclepio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[gph@asclepio ~]$ ____(COMANDO5)____</w:t>
        <w:br/>
      </w:r>
      <w:r>
        <w:rPr>
          <w:rFonts w:ascii="Free Mono" w:hAnsi="Free Mono"/>
          <w:sz w:val="20"/>
        </w:rPr>
        <w:t>PING afrodita.inf.um.es (155.54.160.61) 56(84) bytes of data.</w:t>
        <w:br/>
      </w:r>
      <w:r>
        <w:rPr>
          <w:rFonts w:ascii="Free Mono" w:hAnsi="Free Mono"/>
          <w:sz w:val="20"/>
        </w:rPr>
        <w:t>64 bytes from 155.54.160.61: icmp_seq=1 ttl=53 time=30.7 ms</w:t>
        <w:br/>
      </w:r>
      <w:r>
        <w:rPr>
          <w:rFonts w:ascii="Free Mono" w:hAnsi="Free Mono"/>
          <w:sz w:val="20"/>
        </w:rPr>
        <w:t>64 bytes from 155.54.160.61: icmp_seq=2 ttl=53 time=31.0 ms</w:t>
        <w:br/>
      </w:r>
      <w:r>
        <w:rPr>
          <w:rFonts w:ascii="Free Mono" w:hAnsi="Free Mono"/>
          <w:sz w:val="20"/>
        </w:rPr>
        <w:t>64 bytes from 155.54.160.61: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--- 155.54.160.61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[gph@afrodita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[gph@asclepio ~]$ ____(COMANDO6)____</w:t>
        <w:br/>
      </w:r>
      <w:r>
        <w:rPr>
          <w:rFonts w:ascii="Free Mono" w:hAnsi="Free Mono"/>
          <w:sz w:val="20"/>
        </w:rPr>
        <w:t>Trying 155.54.160.61  ...</w:t>
        <w:br/>
      </w:r>
      <w:r>
        <w:rPr>
          <w:rFonts w:ascii="Free Mono" w:hAnsi="Free Mono"/>
          <w:sz w:val="20"/>
        </w:rPr>
        <w:t xml:space="preserve">Connected to 155.54.160.61 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[gph@asclepio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155.54.57.3:44483  155.54.160.61:11440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asclepio.inf.um.es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asclepio.inf.um.es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asclepio.inf.um.es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afrodita.inf.um.es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asclepio.inf.um.es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