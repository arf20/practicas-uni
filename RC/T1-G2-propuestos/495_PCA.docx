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ALVARO, PUJANTE CANOVAS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Sobre las direcciones IP, es CIERTO que:</w:t>
        <w:br/>
      </w:r>
      <w:r>
        <w:t xml:space="preserve"> a) En el caso de IPv4, tienen una longitud en bits más corta que las direcciones hardware (MAC).</w:t>
      </w:r>
      <w:r>
        <w:br/>
      </w:r>
      <w:r>
        <w:t xml:space="preserve"> b) No se usan para encaminar paquetes a través de los routers, sino simplemente para diferenciar hosts entre sí en cada subred local.</w:t>
      </w:r>
      <w:r>
        <w:br/>
      </w:r>
      <w:r>
        <w:t xml:space="preserve"> c) Siempre tienen 32 bits, independientemente de si se trata de IPv4 o IPv6.</w:t>
      </w:r>
      <w:r>
        <w:br/>
      </w:r>
      <w:r>
        <w:t xml:space="preserve"> d) En el caso de IPv4, dan lugar a, aproximadamente, unos 256 billones de posibilidades diferentes.</w:t>
      </w:r>
    </w:p>
    <w:p>
      <w:r>
        <w:rPr>
          <w:b/>
        </w:rPr>
        <w:t xml:space="preserve">T2. </w:t>
      </w:r>
      <w:r>
        <w:t>Sobre el servidor de nombres de dominios (DNS) configurado para nuestro host, es cierto que:</w:t>
        <w:br/>
      </w:r>
      <w:r>
        <w:t xml:space="preserve"> a) En Ubuntu podemos conocer su IP usando el comando ifconfig.</w:t>
      </w:r>
      <w:r>
        <w:br/>
      </w:r>
      <w:r>
        <w:t xml:space="preserve"> b) Utiliza TCP como protocolo subyacente a nivel de transporte.</w:t>
      </w:r>
      <w:r>
        <w:br/>
      </w:r>
      <w:r>
        <w:t xml:space="preserve"> c) Utiliza el puerto UDP número 53.</w:t>
      </w:r>
      <w:r>
        <w:br/>
      </w:r>
      <w:r>
        <w:t xml:space="preserve"> d) Es el que conecta físicamente nuestra red al resto de Internet.</w:t>
      </w:r>
    </w:p>
    <w:p>
      <w:r>
        <w:rPr>
          <w:b/>
        </w:rPr>
        <w:t xml:space="preserve">T3. </w:t>
      </w:r>
      <w:r>
        <w:t>Si en casa tengo una cámara conectada a internet con dirección IP 192.168.183.22 ¿Podría conectarme directamente desde otra red externa a dicha cámara?</w:t>
        <w:br/>
      </w:r>
      <w:r>
        <w:t xml:space="preserve"> a) Sí. Se trata de una dirección IP, y por lo tanto accesible siempre desde cualquier otra dirección IP.</w:t>
      </w:r>
      <w:r>
        <w:br/>
      </w:r>
      <w:r>
        <w:t xml:space="preserve"> b) No. Se trata de una dirección IP privada, y por tanto completamente inaccesible, en ningún caso (las cámaras IP necesitan disponer siempre de una dirección IP pública para poder acceder a ellas).</w:t>
      </w:r>
      <w:r>
        <w:br/>
      </w:r>
      <w:r>
        <w:t xml:space="preserve"> c) Sí, pero sólo porque se trata de una dirección IP pública.</w:t>
      </w:r>
      <w:r>
        <w:br/>
      </w:r>
      <w:r>
        <w:t xml:space="preserve"> d) No directamente, a menos que el router implemente un mecanismo de traduccion de direcciones adecuado.</w:t>
      </w:r>
    </w:p>
    <w:p>
      <w:r>
        <w:rPr>
          <w:b/>
        </w:rPr>
        <w:t xml:space="preserve">T4. </w:t>
      </w:r>
      <w:r>
        <w:t>Hablando de números de puerto en redes, es CIERTO que:</w:t>
        <w:br/>
      </w:r>
      <w:r>
        <w:t xml:space="preserve"> a) Permiten que existan varios servidores DNS alternativos.</w:t>
      </w:r>
      <w:r>
        <w:br/>
      </w:r>
      <w:r>
        <w:t xml:space="preserve"> b) Dentro de un ordenador con varios interfaces de red (p. ej. uno en la tarjeta de red y otro en la placa base), los números de puerto permiten discernir qué trafico de la red ha de dirigirse a cada interfaz.</w:t>
      </w:r>
      <w:r>
        <w:br/>
      </w:r>
      <w:r>
        <w:t xml:space="preserve"> c) Constituyen los distintos interfaces de red que conectan a un router con las distintas subredes que comunica.</w:t>
      </w:r>
      <w:r>
        <w:br/>
      </w:r>
      <w:r>
        <w:t xml:space="preserve"> d) Sirven para distinguir, dentro de un mismo host, qué proceso ha de recibir/enviar datos de red.</w:t>
      </w:r>
    </w:p>
    <w:p>
      <w:r>
        <w:rPr>
          <w:b/>
        </w:rPr>
        <w:t xml:space="preserve">T5. </w:t>
      </w:r>
      <w:r>
        <w:t>¿Cuál de las siguientes ordenaciones, de nivel superior a nivel inferior, es la correcta en la pila de protocolos de Internet?</w:t>
        <w:br/>
      </w:r>
      <w:r>
        <w:t xml:space="preserve"> a) BitTorrent &gt; SMTP &gt; IEEE 802.3 &gt; TCP.</w:t>
      </w:r>
      <w:r>
        <w:br/>
      </w:r>
      <w:r>
        <w:t xml:space="preserve"> b) HTTP &gt; IP &gt; IEEE 802.3 &gt; UDP.</w:t>
      </w:r>
      <w:r>
        <w:br/>
      </w:r>
      <w:r>
        <w:t xml:space="preserve"> c) HTTP &gt; UDP &gt; IEEE 802.11 &gt; IP.</w:t>
      </w:r>
      <w:r>
        <w:br/>
      </w:r>
      <w:r>
        <w:t xml:space="preserve"> d) HTTP &gt; TCP &gt; IP &gt; IEEE 802.11.</w:t>
      </w:r>
    </w:p>
    <w:p>
      <w:r>
        <w:rPr>
          <w:b/>
        </w:rPr>
        <w:t xml:space="preserve">T6. </w:t>
      </w:r>
      <w:r>
        <w:t>Dada una subred 155.54.51.128/29, elegir cual de las siguientes afirmaciones es la única correcta:</w:t>
        <w:br/>
      </w:r>
      <w:r>
        <w:t xml:space="preserve"> a) Un host dentro de la misma podría tener la dirección IP 155.54.51.128.</w:t>
      </w:r>
      <w:r>
        <w:br/>
      </w:r>
      <w:r>
        <w:t xml:space="preserve"> b) El router de salida podría tener dirección IP 155.54.51.132.</w:t>
      </w:r>
      <w:r>
        <w:br/>
      </w:r>
      <w:r>
        <w:t xml:space="preserve"> c) El router de salida podría tener la dirección IP 155.54.51.135.</w:t>
      </w:r>
      <w:r>
        <w:br/>
      </w:r>
      <w:r>
        <w:t xml:space="preserve"> d) Ninguna de las otras tres respuestas es correcta.</w:t>
      </w:r>
    </w:p>
    <w:p>
      <w:r>
        <w:rPr>
          <w:b/>
        </w:rPr>
        <w:t xml:space="preserve">T7. </w:t>
      </w:r>
      <w:r>
        <w:t>Indica cuál de los siguientes protocolos NO se basa principalmente en la filosofía cliente - servidor</w:t>
        <w:br/>
      </w:r>
      <w:r>
        <w:t xml:space="preserve"> a) BitTorrent</w:t>
      </w:r>
      <w:r>
        <w:br/>
      </w:r>
      <w:r>
        <w:t xml:space="preserve"> b) FTP</w:t>
      </w:r>
      <w:r>
        <w:br/>
      </w:r>
      <w:r>
        <w:t xml:space="preserve"> c) DNS</w:t>
      </w:r>
      <w:r>
        <w:br/>
      </w:r>
      <w:r>
        <w:t xml:space="preserve"> d) SMTP</w:t>
      </w:r>
    </w:p>
    <w:p>
      <w:r>
        <w:rPr>
          <w:b/>
        </w:rPr>
        <w:t xml:space="preserve">T8. </w:t>
      </w:r>
      <w:r>
        <w:t>Sobre el protocolo IEEE 802.11 es CIERTO que:</w:t>
        <w:br/>
      </w:r>
      <w:r>
        <w:t xml:space="preserve"> a) Es el principal protocolo de transferencia de hipertexto utilizado en la web.</w:t>
      </w:r>
      <w:r>
        <w:br/>
      </w:r>
      <w:r>
        <w:t xml:space="preserve"> b) Es un protocolo que permite la comunicación inalámbrica entre hosts a nivel de enlace.</w:t>
      </w:r>
      <w:r>
        <w:br/>
      </w:r>
      <w:r>
        <w:t xml:space="preserve"> c) Es el protocolo encargado del correcto enrutamiento de paquetes a través de Internet.</w:t>
      </w:r>
      <w:r>
        <w:br/>
      </w:r>
      <w:r>
        <w:t xml:space="preserve"> d) Sus siglas significan protocolo de transferencia de ficheros.</w:t>
      </w:r>
    </w:p>
    <w:p>
      <w:r>
        <w:rPr>
          <w:b/>
        </w:rPr>
        <w:t xml:space="preserve">T9. </w:t>
      </w:r>
      <w:r>
        <w:t>El gateway (router de salida) por defecto configurado para los hosts dentro de una subred debe tener como dirección IP interna:</w:t>
        <w:br/>
      </w:r>
      <w:r>
        <w:t xml:space="preserve"> a) La dirección resultante de hacer un OR bit a bit de la dirección IP con la máscara.</w:t>
      </w:r>
      <w:r>
        <w:br/>
      </w:r>
      <w:r>
        <w:t xml:space="preserve"> b) La dirección resultante de hacer un AND bit a bit de la dirección IP con la máscara.</w:t>
      </w:r>
      <w:r>
        <w:br/>
      </w:r>
      <w:r>
        <w:t xml:space="preserve"> c) Una dirección IP cualquiera, pero que debe estar necesariamente FUERA de la misma subred que el host.</w:t>
      </w:r>
      <w:r>
        <w:br/>
      </w:r>
      <w:r>
        <w:t xml:space="preserve"> d) Cualquier dirección comprendida entre la dirección de red y la de broadcast, pero excluidas ambas.</w:t>
      </w:r>
    </w:p>
    <w:p>
      <w:r>
        <w:rPr>
          <w:b/>
        </w:rPr>
        <w:t xml:space="preserve">T10. </w:t>
      </w:r>
      <w:r>
        <w:t>La orden ping sirve para:</w:t>
        <w:br/>
      </w:r>
      <w:r>
        <w:t xml:space="preserve"> a) Inspeccionar los saltos a través de routers que experimenta un paquete enviado desde nuestro host a una dirección IP destino dada.</w:t>
      </w:r>
      <w:r>
        <w:br/>
      </w:r>
      <w:r>
        <w:t xml:space="preserve"> b) Obtener la IP de nuestro router principal.</w:t>
      </w:r>
      <w:r>
        <w:br/>
      </w:r>
      <w:r>
        <w:t xml:space="preserve"> c) Saber cuánto tarda en respondernos cierto host.</w:t>
      </w:r>
      <w:r>
        <w:br/>
      </w:r>
      <w:r>
        <w:t xml:space="preserve"> d) Obtener la traducción de un nombre de dominio a su correspondiente dirección IP.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ICANN se encarga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está asociada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tres principales tipos de enlace de comunicación (a nivel físico) en Internet son fibra óptica, cobre 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iguales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FTP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inalámbrico de comunicaciones a nivel de enlace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ha sido encontrado y se devuelve en el campo de datos correspondiente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abrir el puerto TCP 18837 y que puedan realizarse conexiones a él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capa inferior de la arquitectura de Internet (la más pegada a la transmisión de bits sobre el medio) se denomina capa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DHCP se utiliza para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155.54.83.40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255.255.255.224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10.0.158.155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/21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192.168.5.64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192.168.5.127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88.11.201.49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88.11.201.62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[pca@ares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155.54.56.3      netmask 255.255.255.128  broadcast ____(BROADCAST1)____</w:t>
        <w:br/>
      </w:r>
      <w:r>
        <w:rPr>
          <w:rFonts w:ascii="Free Mono" w:hAnsi="Free Mono"/>
          <w:sz w:val="20"/>
        </w:rPr>
        <w:t xml:space="preserve">      ether 01:72:f5:07:b0:bb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[pca@ares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155.54.56.126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255.255.255.128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[pca@ares ~]$ ____(COMANDO3)____</w:t>
        <w:br/>
      </w:r>
      <w:r>
        <w:rPr>
          <w:rFonts w:ascii="Free Mono" w:hAnsi="Free Mono"/>
          <w:sz w:val="20"/>
        </w:rPr>
        <w:t xml:space="preserve">poseidon.inf.um.es has address 155.54.199.253 </w:t>
        <w:br/>
      </w:r>
    </w:p>
    <w:p>
      <w:pPr>
        <w:jc w:val="left"/>
      </w:pPr>
      <w:r>
        <w:rPr>
          <w:rFonts w:ascii="Free Mono" w:hAnsi="Free Mono"/>
          <w:sz w:val="20"/>
        </w:rPr>
        <w:t>[pca@ares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155.54.1.10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[pca@ares ~]$ ____(COMANDO5)____</w:t>
        <w:br/>
      </w:r>
      <w:r>
        <w:rPr>
          <w:rFonts w:ascii="Free Mono" w:hAnsi="Free Mono"/>
          <w:sz w:val="20"/>
        </w:rPr>
        <w:t>PING poseidon.inf.um.es (155.54.199.253) 56(84) bytes of data.</w:t>
        <w:br/>
      </w:r>
      <w:r>
        <w:rPr>
          <w:rFonts w:ascii="Free Mono" w:hAnsi="Free Mono"/>
          <w:sz w:val="20"/>
        </w:rPr>
        <w:t>64 bytes from 155.54.199.253: icmp_seq=1 ttl=53 time=30.7 ms</w:t>
        <w:br/>
      </w:r>
      <w:r>
        <w:rPr>
          <w:rFonts w:ascii="Free Mono" w:hAnsi="Free Mono"/>
          <w:sz w:val="20"/>
        </w:rPr>
        <w:t>64 bytes from 155.54.199.253: icmp_seq=2 ttl=53 time=31.0 ms</w:t>
        <w:br/>
      </w:r>
      <w:r>
        <w:rPr>
          <w:rFonts w:ascii="Free Mono" w:hAnsi="Free Mono"/>
          <w:sz w:val="20"/>
        </w:rPr>
        <w:t>64 bytes from 155.54.199.253: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--- 155.54.199.253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[pca@poseidon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[pca@ares ~]$ ____(COMANDO6)____</w:t>
        <w:br/>
      </w:r>
      <w:r>
        <w:rPr>
          <w:rFonts w:ascii="Free Mono" w:hAnsi="Free Mono"/>
          <w:sz w:val="20"/>
        </w:rPr>
        <w:t>Trying 155.54.199.253 ...</w:t>
        <w:br/>
      </w:r>
      <w:r>
        <w:rPr>
          <w:rFonts w:ascii="Free Mono" w:hAnsi="Free Mono"/>
          <w:sz w:val="20"/>
        </w:rPr>
        <w:t xml:space="preserve">Connected to 155.54.199.253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[pca@ares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155.54.56.3:44483  155.54.199.253:16253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ares.inf.um.es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ares.inf.um.es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155.54.199.253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ares.inf.um.es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ares.inf.um.es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