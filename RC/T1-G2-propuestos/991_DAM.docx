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MIGUEL, DIAZ ABELLAN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192.168.117.138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las distintas conexiones clientes utilizarán números de puerto diferentes.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T4. </w:t>
      </w:r>
      <w:r>
        <w:t>Sobre el protocolo BitTorrent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802.11.</w:t>
      </w:r>
      <w:r>
        <w:br/>
      </w:r>
      <w:r>
        <w:t xml:space="preserve"> b) BitTorrent &gt; SMTP &gt; IEEE 802.3 &gt; TCP.</w:t>
      </w:r>
      <w:r>
        <w:br/>
      </w:r>
      <w:r>
        <w:t xml:space="preserve"> c) SMTP &gt; TCP &gt; IP &gt; IEEE 802.11.</w:t>
      </w:r>
      <w:r>
        <w:br/>
      </w:r>
      <w:r>
        <w:t xml:space="preserve"> d) HTTP &gt; IP &gt; IEEE 802.3 &gt; TCP.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En Ubuntu podemos conocer su IP usando el comando ifconfig.</w:t>
      </w:r>
    </w:p>
    <w:p>
      <w:r>
        <w:rPr>
          <w:b/>
        </w:rPr>
        <w:t xml:space="preserve">T7. </w:t>
      </w:r>
      <w:r>
        <w:t>Una máscara de red 255.255.23.0:</w:t>
        <w:br/>
      </w:r>
      <w:r>
        <w:t xml:space="preserve"> a) Equivale a una máscara /20.</w:t>
      </w:r>
      <w:r>
        <w:br/>
      </w:r>
      <w:r>
        <w:t xml:space="preserve"> b) Equivale a una máscara /22.</w:t>
      </w:r>
      <w:r>
        <w:br/>
      </w:r>
      <w:r>
        <w:t xml:space="preserve"> c) Es una máscara inválida.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T8. </w:t>
      </w:r>
      <w:r>
        <w:t>Dada la red global, 65.173.0.0/16, ¿cuántas subredes diferentes puedo llegar a obtener si se definen subredes con máscara 255.255.255.252?</w:t>
        <w:br/>
      </w:r>
      <w:r>
        <w:t xml:space="preserve"> a) 16384</w:t>
      </w:r>
      <w:r>
        <w:br/>
      </w:r>
      <w:r>
        <w:t xml:space="preserve"> b) 16383</w:t>
      </w:r>
      <w:r>
        <w:br/>
      </w:r>
      <w:r>
        <w:t xml:space="preserve"> c) 8192</w:t>
      </w:r>
      <w:r>
        <w:br/>
      </w:r>
      <w:r>
        <w:t xml:space="preserve"> d) 16385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DNS</w:t>
      </w:r>
      <w:r>
        <w:br/>
      </w:r>
      <w:r>
        <w:t xml:space="preserve"> c) BitTorrent</w:t>
      </w:r>
      <w:r>
        <w:br/>
      </w:r>
      <w:r>
        <w:t xml:space="preserve"> d) SMTP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155.54.69.209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10.0.165.16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[dam@pan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155.54.64.83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01:72:f5:c8:b5:1f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155.54.64.94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____(COMANDO3)____</w:t>
        <w:br/>
      </w:r>
      <w:r>
        <w:rPr>
          <w:rFonts w:ascii="Free Mono" w:hAnsi="Free Mono"/>
          <w:sz w:val="20"/>
        </w:rPr>
        <w:t xml:space="preserve">hefestos.inf.um.es has address 155.54.196.253 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____(COMANDO5)____</w:t>
        <w:br/>
      </w:r>
      <w:r>
        <w:rPr>
          <w:rFonts w:ascii="Free Mono" w:hAnsi="Free Mono"/>
          <w:sz w:val="20"/>
        </w:rPr>
        <w:t>PING hefestos.inf.um.es (155.54.196.253) 56(84) bytes of data.</w:t>
        <w:br/>
      </w:r>
      <w:r>
        <w:rPr>
          <w:rFonts w:ascii="Free Mono" w:hAnsi="Free Mono"/>
          <w:sz w:val="20"/>
        </w:rPr>
        <w:t>64 bytes from 155.54.196.253: icmp_seq=1 ttl=53 time=30.7 ms</w:t>
        <w:br/>
      </w:r>
      <w:r>
        <w:rPr>
          <w:rFonts w:ascii="Free Mono" w:hAnsi="Free Mono"/>
          <w:sz w:val="20"/>
        </w:rPr>
        <w:t>64 bytes from 155.54.196.253: icmp_seq=2 ttl=53 time=31.0 ms</w:t>
        <w:br/>
      </w:r>
      <w:r>
        <w:rPr>
          <w:rFonts w:ascii="Free Mono" w:hAnsi="Free Mono"/>
          <w:sz w:val="20"/>
        </w:rPr>
        <w:t>64 bytes from 155.54.196.253: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--- 155.54.196.253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[dam@hefestos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____(COMANDO6)____</w:t>
        <w:br/>
      </w:r>
      <w:r>
        <w:rPr>
          <w:rFonts w:ascii="Free Mono" w:hAnsi="Free Mono"/>
          <w:sz w:val="20"/>
        </w:rPr>
        <w:t>Trying 155.54.196.253 ...</w:t>
        <w:br/>
      </w:r>
      <w:r>
        <w:rPr>
          <w:rFonts w:ascii="Free Mono" w:hAnsi="Free Mono"/>
          <w:sz w:val="20"/>
        </w:rPr>
        <w:t xml:space="preserve">Connected to 155.54.196.253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[dam@pan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155.54.64.83:44483  155.54.196.253:39714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155.54.196.253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hefestos.inf.um.es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