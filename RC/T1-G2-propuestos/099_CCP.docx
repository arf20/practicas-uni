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PEDRO, CHICO CABALLERO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T2.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Constituyen los distintos interfaces de red que conectan a un router con las distintas subredes que comunica.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SMTP</w:t>
      </w:r>
      <w:r>
        <w:br/>
      </w:r>
      <w:r>
        <w:t xml:space="preserve"> d) FTP</w:t>
      </w:r>
    </w:p>
    <w:p>
      <w:r>
        <w:rPr>
          <w:b/>
        </w:rPr>
        <w:t xml:space="preserve">T4. </w:t>
      </w:r>
      <w:r>
        <w:t>Si en casa tengo una cámara conectada a internet con dirección IP 192.168.105.38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T5. </w:t>
      </w:r>
      <w:r>
        <w:t>Dada la red global, 65.173.0.0/20, ¿cuántas subredes diferentes puedo llegar a obtener si se definen subredes con máscara 255.255.255.248?</w:t>
        <w:br/>
      </w:r>
      <w:r>
        <w:t xml:space="preserve"> a) 512</w:t>
      </w:r>
      <w:r>
        <w:br/>
      </w:r>
      <w:r>
        <w:t xml:space="preserve"> b) 513</w:t>
      </w:r>
      <w:r>
        <w:br/>
      </w:r>
      <w:r>
        <w:t xml:space="preserve"> c) 511</w:t>
      </w:r>
      <w:r>
        <w:br/>
      </w:r>
      <w:r>
        <w:t xml:space="preserve"> d) 1024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Ninguna de las otras tres respuestas es correcta.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Suele aparecer en los enlaces (links) de una página HTML.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Debe estar siempre en nuestra subred.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T9. </w:t>
      </w:r>
      <w:r>
        <w:t>Sobre el protocolo TCP es CIERTO que:</w:t>
        <w:br/>
      </w:r>
      <w:r>
        <w:t xml:space="preserve"> a) Es el principal protocolo de nivel de red utilizado en Internet.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un protocolo a nivel de transporte.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T10. </w:t>
      </w:r>
      <w:r>
        <w:t>¿Cuál de las siguientes ordenaciones, de nivel superior a nivel inferior, es la correcta en la pila de protocolos de Internet?</w:t>
        <w:br/>
      </w:r>
      <w:r>
        <w:t xml:space="preserve"> a) HTTP &gt; UDP &gt; IEEE 802.3 &gt; IP.</w:t>
      </w:r>
      <w:r>
        <w:br/>
      </w:r>
      <w:r>
        <w:t xml:space="preserve"> b) BitTorrent &gt; SMTP &gt; IEEE 802.3 &gt; TCP.</w:t>
      </w:r>
      <w:r>
        <w:br/>
      </w:r>
      <w:r>
        <w:t xml:space="preserve"> c) HTTP &gt; TCP &gt; IEEE 802.11 &gt; IP.</w:t>
      </w:r>
      <w:r>
        <w:br/>
      </w:r>
      <w:r>
        <w:t xml:space="preserve"> d) SMTP &gt; TCP &gt; IP &gt; IEEE 802.3.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155.54.99.62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10.0.107.59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[ccp@heros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155.54.61.195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01:72:f5:d9:07:26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[ccp@heros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155.54.61.222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[ccp@heros ~]$ ____(COMANDO3)____</w:t>
        <w:br/>
      </w:r>
      <w:r>
        <w:rPr>
          <w:rFonts w:ascii="Free Mono" w:hAnsi="Free Mono"/>
          <w:sz w:val="20"/>
        </w:rPr>
        <w:t xml:space="preserve">atenea.inf.um.es has address 155.54.168.253 </w:t>
        <w:br/>
      </w:r>
    </w:p>
    <w:p>
      <w:pPr>
        <w:jc w:val="left"/>
      </w:pPr>
      <w:r>
        <w:rPr>
          <w:rFonts w:ascii="Free Mono" w:hAnsi="Free Mono"/>
          <w:sz w:val="20"/>
        </w:rPr>
        <w:t>[ccp@heros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[ccp@heros ~]$ ____(COMANDO5)____</w:t>
        <w:br/>
      </w:r>
      <w:r>
        <w:rPr>
          <w:rFonts w:ascii="Free Mono" w:hAnsi="Free Mono"/>
          <w:sz w:val="20"/>
        </w:rPr>
        <w:t>PING atenea.inf.um.es (155.54.168.253) 56(84) bytes of data.</w:t>
        <w:br/>
      </w:r>
      <w:r>
        <w:rPr>
          <w:rFonts w:ascii="Free Mono" w:hAnsi="Free Mono"/>
          <w:sz w:val="20"/>
        </w:rPr>
        <w:t>64 bytes from 155.54.168.253: icmp_seq=1 ttl=53 time=30.7 ms</w:t>
        <w:br/>
      </w:r>
      <w:r>
        <w:rPr>
          <w:rFonts w:ascii="Free Mono" w:hAnsi="Free Mono"/>
          <w:sz w:val="20"/>
        </w:rPr>
        <w:t>64 bytes from 155.54.168.253: icmp_seq=2 ttl=53 time=31.0 ms</w:t>
        <w:br/>
      </w:r>
      <w:r>
        <w:rPr>
          <w:rFonts w:ascii="Free Mono" w:hAnsi="Free Mono"/>
          <w:sz w:val="20"/>
        </w:rPr>
        <w:t>64 bytes from 155.54.168.253: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[ccp@atenea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[ccp@heros ~]$ ____(COMANDO6)____</w:t>
        <w:br/>
      </w:r>
      <w:r>
        <w:rPr>
          <w:rFonts w:ascii="Free Mono" w:hAnsi="Free Mono"/>
          <w:sz w:val="20"/>
        </w:rPr>
        <w:t>Trying 155.54.168.253 ...</w:t>
        <w:br/>
      </w:r>
      <w:r>
        <w:rPr>
          <w:rFonts w:ascii="Free Mono" w:hAnsi="Free Mono"/>
          <w:sz w:val="20"/>
        </w:rPr>
        <w:t xml:space="preserve">Connected to 155.54.168.253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[ccp@heros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155.54.61.195:44483  155.54.168.253:20721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atenea.inf.um.es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atenea.inf.um.es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