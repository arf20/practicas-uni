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r>
              <w:rPr>
                <w:b/>
                <w:sz w:val="16"/>
              </w:rPr>
              <w:t>Apellidos, Nombre:</w:t>
              <w:br/>
            </w:r>
          </w:p>
        </w:tc>
        <w:tc>
          <w:tcPr>
            <w:tcW w:type="dxa" w:w="5400"/>
          </w:tcPr>
          <w:p>
            <w:r>
              <w:rPr>
                <w:sz w:val="16"/>
              </w:rPr>
              <w:t>JESUS ADRIAN, CORDOVA MENDEZ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DNI:</w:t>
              <w:br/>
            </w:r>
          </w:p>
        </w:tc>
        <w:tc>
          <w:tcPr>
            <w:tcW w:type="dxa" w:w="5400"/>
          </w:tcPr>
          <w:p>
            <w:r>
              <w:rPr>
                <w:sz w:val="16"/>
              </w:rPr>
              <w:br/>
            </w:r>
          </w:p>
        </w:tc>
      </w:tr>
    </w:tbl>
    <w:p/>
    <w:p>
      <w:pPr>
        <w:jc w:val="center"/>
      </w:pPr>
      <w:r>
        <w:rPr>
          <w:b/>
        </w:rPr>
        <w:t>Tarea 1 de Redes de Comunicaciones</w:t>
        <w:br/>
      </w:r>
      <w:r>
        <w:t>Introducción a las Redes de Computadores</w:t>
        <w:br/>
      </w:r>
      <w:r>
        <w:rPr>
          <w:i/>
        </w:rPr>
        <w:t>5 de febrero de 2024</w:t>
        <w:br/>
      </w:r>
      <w:r>
        <w:t>Tiempo estimado: 2 horas</w:t>
      </w:r>
    </w:p>
    <w:p>
      <w:pPr>
        <w:jc w:val="both"/>
      </w:pPr>
      <w:r>
        <w:rPr>
          <w:b/>
        </w:rPr>
        <w:t xml:space="preserve">Test (2.5 puntos) </w:t>
      </w:r>
      <w:r>
        <w:t xml:space="preserve">Rellene la siguiente tabla con la respuesta correcta a las preguntas </w:t>
      </w:r>
      <w:r>
        <w:t xml:space="preserve">de test que siguen. Escriba para ello </w:t>
      </w:r>
      <w:r>
        <w:rPr>
          <w:b/>
        </w:rPr>
        <w:t xml:space="preserve">una X </w:t>
      </w:r>
      <w:r>
        <w:t xml:space="preserve">en la celda correspondiente a cada respuesta correcta. Cada pregunta </w:t>
      </w:r>
      <w:r>
        <w:t xml:space="preserve">tiene una y sólo una respuesta correcta (una X para cada una de las </w:t>
      </w:r>
      <w:r>
        <w:t>columnas T1-T10). Cada 3 respuestas incorrectas anularán 1 correcta.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82"/>
        <w:gridCol w:w="982"/>
        <w:gridCol w:w="982"/>
        <w:gridCol w:w="982"/>
        <w:gridCol w:w="982"/>
        <w:gridCol w:w="982"/>
        <w:gridCol w:w="982"/>
        <w:gridCol w:w="982"/>
        <w:gridCol w:w="982"/>
        <w:gridCol w:w="982"/>
        <w:gridCol w:w="982"/>
      </w:tblGrid>
      <w:tr>
        <w:tc>
          <w:tcPr>
            <w:tcW w:type="dxa" w:w="982"/>
          </w:tcPr>
          <w:p/>
        </w:tc>
        <w:tc>
          <w:tcPr>
            <w:tcW w:type="dxa" w:w="982"/>
          </w:tcPr>
          <w:p>
            <w:r>
              <w:rPr>
                <w:b/>
                <w:sz w:val="16"/>
              </w:rPr>
              <w:t>T1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T2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T3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T4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T5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T6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T7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T8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T9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T10</w:t>
            </w:r>
          </w:p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a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b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c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d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</w:tbl>
    <w:p>
      <w:r>
        <w:t xml:space="preserve"> </w:t>
      </w:r>
    </w:p>
    <w:p>
      <w:r>
        <w:rPr>
          <w:b/>
        </w:rPr>
        <w:t xml:space="preserve">T1. </w:t>
      </w:r>
      <w:r>
        <w:t>¿Cuál de las siguientes ordenaciones, de nivel superior a nivel inferior, es la correcta en la pila de protocolos de Internet?</w:t>
        <w:br/>
      </w:r>
      <w:r>
        <w:t xml:space="preserve"> a) SMTP &gt; TCP &gt; IP &gt; IEEE 802.3.</w:t>
      </w:r>
      <w:r>
        <w:br/>
      </w:r>
      <w:r>
        <w:t xml:space="preserve"> b) IP &gt; SMTP &gt; TCP &gt; IEEE 802.11.</w:t>
      </w:r>
      <w:r>
        <w:br/>
      </w:r>
      <w:r>
        <w:t xml:space="preserve"> c) UDP &gt; IP &gt; HTTP &gt; IEEE 802.3.</w:t>
      </w:r>
      <w:r>
        <w:br/>
      </w:r>
      <w:r>
        <w:t xml:space="preserve"> d) SMTP &gt; IP &gt; UDP &gt; IEEE 802.11.</w:t>
      </w:r>
    </w:p>
    <w:p>
      <w:r>
        <w:rPr>
          <w:b/>
        </w:rPr>
        <w:t xml:space="preserve">T2. </w:t>
      </w:r>
      <w:r>
        <w:t>Sabiendo nuestra dirección IPv4, a partir de nuestra máscara de red podemos determinar:</w:t>
        <w:br/>
      </w:r>
      <w:r>
        <w:t xml:space="preserve"> a) Cuantos de los hosts contenidos en nuestra subred están actualmente online.</w:t>
      </w:r>
      <w:r>
        <w:br/>
      </w:r>
      <w:r>
        <w:t xml:space="preserve"> b) Qué parte exacta de nuestra dirección IP se corresponde con nuestro hostid.</w:t>
      </w:r>
      <w:r>
        <w:br/>
      </w:r>
      <w:r>
        <w:t xml:space="preserve"> c) Cuál es la dirección de nuestro servidor DNS.</w:t>
      </w:r>
      <w:r>
        <w:br/>
      </w:r>
      <w:r>
        <w:t xml:space="preserve"> d) Cuál es el rango completo de direcciones asignado a nuestra red institucional (incluyendo todas sus subredes).</w:t>
      </w:r>
    </w:p>
    <w:p>
      <w:r>
        <w:rPr>
          <w:b/>
        </w:rPr>
        <w:t xml:space="preserve">T3. </w:t>
      </w:r>
      <w:r>
        <w:t>Una máscara de red 255.255.103.0:</w:t>
        <w:br/>
      </w:r>
      <w:r>
        <w:t xml:space="preserve"> a) Permite un total de 510 interfaces de red diferentes.</w:t>
      </w:r>
      <w:r>
        <w:br/>
      </w:r>
      <w:r>
        <w:t xml:space="preserve"> b) Es una máscara inválida.</w:t>
      </w:r>
      <w:r>
        <w:br/>
      </w:r>
      <w:r>
        <w:t xml:space="preserve"> c) Equivale a una máscara /20.</w:t>
      </w:r>
      <w:r>
        <w:br/>
      </w:r>
      <w:r>
        <w:t xml:space="preserve"> d) Equivale a una máscara /23.</w:t>
      </w:r>
    </w:p>
    <w:p>
      <w:r>
        <w:rPr>
          <w:b/>
        </w:rPr>
        <w:t xml:space="preserve">T4. </w:t>
      </w:r>
      <w:r>
        <w:t>Sobre el protocolo BitTorrent es CIERTO que:</w:t>
        <w:br/>
      </w:r>
      <w:r>
        <w:t xml:space="preserve"> a) Sus siglas significan protocolo de transferencia de ficheros.</w:t>
      </w:r>
      <w:r>
        <w:br/>
      </w:r>
      <w:r>
        <w:t xml:space="preserve"> b) Es un protocolo de intercambio de archivos basado en la filosofía P2P.</w:t>
      </w:r>
      <w:r>
        <w:br/>
      </w:r>
      <w:r>
        <w:t xml:space="preserve"> c) Es un protocolo a nivel de transporte.</w:t>
      </w:r>
      <w:r>
        <w:br/>
      </w:r>
      <w:r>
        <w:t xml:space="preserve"> d) Es un protocolo que permite la comunicación inalámbrica entre hosts a nivel de enlace.</w:t>
      </w:r>
    </w:p>
    <w:p>
      <w:r>
        <w:rPr>
          <w:b/>
        </w:rPr>
        <w:t xml:space="preserve">T5. </w:t>
      </w:r>
      <w:r>
        <w:t>El gateway (router de salida) por defecto configurado para los hosts dentro de una subred debe tener como dirección IP interna:</w:t>
        <w:br/>
      </w:r>
      <w:r>
        <w:t xml:space="preserve"> a) Una dirección IP válida para cualquier host DENTRO de la misma subred.</w:t>
      </w:r>
      <w:r>
        <w:br/>
      </w:r>
      <w:r>
        <w:t xml:space="preserve"> b) Cualquier dirección comprendida entre la dirección de red y la de broadcast, ambas inclusive.</w:t>
      </w:r>
      <w:r>
        <w:br/>
      </w:r>
      <w:r>
        <w:t xml:space="preserve"> c) Ninguna de las otras tres respuestas es correcta.</w:t>
      </w:r>
      <w:r>
        <w:br/>
      </w:r>
      <w:r>
        <w:t xml:space="preserve"> d) La dirección resultante de hacer un OR bit a bit de la dirección IP con la máscara.</w:t>
      </w:r>
    </w:p>
    <w:p>
      <w:r>
        <w:rPr>
          <w:b/>
        </w:rPr>
        <w:t xml:space="preserve">T6. </w:t>
      </w:r>
      <w:r>
        <w:t>Sobre el servidor de nombres de dominios (DNS) configurado para nuestro host, es cierto que:</w:t>
        <w:br/>
      </w:r>
      <w:r>
        <w:t xml:space="preserve"> a) Es el que conecta físicamente nuestra red al resto de Internet.</w:t>
      </w:r>
      <w:r>
        <w:br/>
      </w:r>
      <w:r>
        <w:t xml:space="preserve"> b) En Ubuntu podemos conocer su IP usando el comando route.</w:t>
      </w:r>
      <w:r>
        <w:br/>
      </w:r>
      <w:r>
        <w:t xml:space="preserve"> c) Utiliza TCP como protocolo subyacente a nivel de transporte.</w:t>
      </w:r>
      <w:r>
        <w:br/>
      </w:r>
      <w:r>
        <w:t xml:space="preserve"> d) Utiliza UDP como protocolo subyacente a nivel de transporte.</w:t>
      </w:r>
    </w:p>
    <w:p>
      <w:r>
        <w:rPr>
          <w:b/>
        </w:rPr>
        <w:t xml:space="preserve">T7. </w:t>
      </w:r>
      <w:r>
        <w:t>Para que mi navegador web sea capaz de bajarse la página www.google.es:</w:t>
        <w:br/>
      </w:r>
      <w:r>
        <w:t xml:space="preserve"> a) Basta con que tengamos instalado un programa servidor web en nuestro host.</w:t>
      </w:r>
      <w:r>
        <w:br/>
      </w:r>
      <w:r>
        <w:t xml:space="preserve"> b) Basta con que tengamos configuradas la dirección IP y la máscara de red.</w:t>
      </w:r>
      <w:r>
        <w:br/>
      </w:r>
      <w:r>
        <w:t xml:space="preserve"> c) Basta con que tengamos configuradas la dirección IP de mi ordenador, la máscara de red, la dirección IP del router por defecto y la dirección IP de al menos un servidor DNS.</w:t>
      </w:r>
      <w:r>
        <w:br/>
      </w:r>
      <w:r>
        <w:t xml:space="preserve"> d) Basta con que tengamos configurada una dirección IP de nuestro router de salida.</w:t>
      </w:r>
    </w:p>
    <w:p>
      <w:r>
        <w:rPr>
          <w:b/>
        </w:rPr>
        <w:t xml:space="preserve">T8. </w:t>
      </w:r>
      <w:r>
        <w:t>Hablando de números de puerto en redes, es CIERTO que:</w:t>
        <w:br/>
      </w:r>
      <w:r>
        <w:t xml:space="preserve"> a) Permiten que en un mismo host haya varias aplicaciones de red distintas ejecutándose simultáneamente.</w:t>
      </w:r>
      <w:r>
        <w:br/>
      </w:r>
      <w:r>
        <w:t xml:space="preserve"> b) Denotan a los proveedores de servicios de internet (ISP).</w:t>
      </w:r>
      <w:r>
        <w:br/>
      </w:r>
      <w:r>
        <w:t xml:space="preserve"> c) Deben coincidir los bits más significativos del número de puerto con los de la dirección IP del interfaz.</w:t>
      </w:r>
      <w:r>
        <w:br/>
      </w:r>
      <w:r>
        <w:t xml:space="preserve"> d) Un mismo servidor web en una máquina A sirviendo páginas a dos navegadores distintos que se ejecutan en una misma máquina B necesitará que la máquina B tenga al menos dos direcciones IP distintas, para poder realizar cada una de las dos comunicaciones desde la IP de A a las dos IP distintas de B.</w:t>
      </w:r>
    </w:p>
    <w:p>
      <w:r>
        <w:rPr>
          <w:b/>
        </w:rPr>
        <w:t xml:space="preserve">T9. </w:t>
      </w:r>
      <w:r>
        <w:t>Sobre las direcciones IP, es CIERTO que:</w:t>
        <w:br/>
      </w:r>
      <w:r>
        <w:t xml:space="preserve"> a) En IPv4, todas las direcciones que, expresadas en binario, acaben con 8 unos o más serán siempre de broadcast.</w:t>
      </w:r>
      <w:r>
        <w:br/>
      </w:r>
      <w:r>
        <w:t xml:space="preserve"> b) En el caso de IPv4, tienen una longitud en bits más corta que las direcciones hardware (MAC).</w:t>
      </w:r>
      <w:r>
        <w:br/>
      </w:r>
      <w:r>
        <w:t xml:space="preserve"> c) No se usan para encaminar paquetes a través de los routers, sino simplemente para diferenciar hosts entre sí en cada subred local.</w:t>
      </w:r>
      <w:r>
        <w:br/>
      </w:r>
      <w:r>
        <w:t xml:space="preserve"> d) El rango de direcciones de la Universidad de Murcia, 155.54.0.0/16, es privado.</w:t>
      </w:r>
    </w:p>
    <w:p>
      <w:r>
        <w:rPr>
          <w:b/>
        </w:rPr>
        <w:t xml:space="preserve">T10. </w:t>
      </w:r>
      <w:r>
        <w:t>Indica cuál de los siguientes protocolos NO se basa principalmente en la filosofía cliente - servidor</w:t>
        <w:br/>
      </w:r>
      <w:r>
        <w:t xml:space="preserve"> a) POP3</w:t>
      </w:r>
      <w:r>
        <w:br/>
      </w:r>
      <w:r>
        <w:t xml:space="preserve"> b) SMTP</w:t>
      </w:r>
      <w:r>
        <w:br/>
      </w:r>
      <w:r>
        <w:t xml:space="preserve"> c) FTP</w:t>
      </w:r>
      <w:r>
        <w:br/>
      </w:r>
      <w:r>
        <w:t xml:space="preserve"> d) BitTorrent</w:t>
      </w:r>
    </w:p>
    <w:p>
      <w:r>
        <w:br w:type="page"/>
      </w:r>
    </w:p>
    <w:p>
      <w:pPr>
        <w:jc w:val="both"/>
      </w:pPr>
      <w:r>
        <w:rPr>
          <w:b/>
        </w:rPr>
        <w:t xml:space="preserve">P1. </w:t>
      </w:r>
      <w:r>
        <w:rPr>
          <w:b/>
        </w:rPr>
        <w:t xml:space="preserve">(2.5 puntos) </w:t>
      </w:r>
      <w:r>
        <w:t>Indicar el valor correcto con el que rellenar cada hueco en la siguiente tabla: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r>
              <w:rPr>
                <w:b/>
                <w:sz w:val="16"/>
              </w:rPr>
              <w:t>Pregunta</w:t>
              <w:br/>
            </w:r>
          </w:p>
        </w:tc>
        <w:tc>
          <w:tcPr>
            <w:tcW w:type="dxa" w:w="5400"/>
          </w:tcPr>
          <w:p>
            <w:r>
              <w:rPr>
                <w:b/>
                <w:sz w:val="16"/>
              </w:rPr>
              <w:t>Respuesta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Las siglas que denotan al organismo internacional que asigna las direcciones IP son ____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Si dos hosts comparten la misma subred, entonces tendrán diferentes todos los bits de la parte de su dirección IP denominada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ICANN se encarga de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Las siglas HTTP significan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principal protocolo que puede realizar automáticamente la configuración de la IP, la máscara de red, el router por defecto y otros parámetros de conexión se denomina _____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protocolo TCP pertenece a la capa de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protocolo HTTP se ubica dentro de la capa de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principal comando Linux utilizado para consultar nuestra IPv4, posible IPv6, dirección hardware de nuestro interfaz, máscara de red y dirección de broadcast es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protocolo FTP se ubica dentro de la capa de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mensaje enviado por un servidor para contestar a una petición por parte de un cliente web es un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</w:tbl>
    <w:p/>
    <w:p>
      <w:r>
        <w:br w:type="page"/>
      </w:r>
    </w:p>
    <w:p>
      <w:pPr>
        <w:jc w:val="both"/>
      </w:pPr>
      <w:r>
        <w:rPr>
          <w:b/>
        </w:rPr>
        <w:t xml:space="preserve">P2. </w:t>
      </w:r>
      <w:r>
        <w:rPr>
          <w:b/>
        </w:rPr>
        <w:t xml:space="preserve">(2.5 puntos) </w:t>
      </w:r>
      <w:r>
        <w:t xml:space="preserve">Completa todos los huecos que aparecen en la siguiente tabla, </w:t>
      </w:r>
      <w:r>
        <w:t xml:space="preserve">deduciendo siempre la información solicitada a partir de la mostrada. Cada línea corresponde a </w:t>
      </w:r>
      <w:r>
        <w:t xml:space="preserve">una subred diferente, completamente independiente de las del resto de líneas. </w:t>
      </w:r>
      <w:r>
        <w:t xml:space="preserve">En algunas celdas (en particular, en los dos huecos de la primera columna) puede haber varias soluciones válidas. </w:t>
      </w:r>
      <w:r>
        <w:t>En ese caso, contestar con cualquier IP de entre las posibles respuestas válidas: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>
        <w:tc>
          <w:tcPr>
            <w:tcW w:type="dxa" w:w="1543"/>
          </w:tcPr>
          <w:p>
            <w:r>
              <w:rPr>
                <w:b/>
                <w:sz w:val="14"/>
              </w:rPr>
              <w:t>IP host específico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Máscara red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/nn equivalente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subred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broadcast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1º host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último host</w:t>
              <w:br/>
            </w:r>
          </w:p>
        </w:tc>
      </w:tr>
      <w:tr>
        <w:tc>
          <w:tcPr>
            <w:tcW w:type="dxa" w:w="1543"/>
          </w:tcPr>
          <w:p>
            <w:r>
              <w:rPr>
                <w:b/>
                <w:sz w:val="14"/>
              </w:rPr>
              <w:t>155.54.87.102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255.255.255.192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</w:tr>
      <w:tr>
        <w:tc>
          <w:tcPr>
            <w:tcW w:type="dxa" w:w="1543"/>
          </w:tcPr>
          <w:p>
            <w:r>
              <w:rPr>
                <w:b/>
                <w:sz w:val="14"/>
              </w:rPr>
              <w:t>10.0.160.94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/17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</w:tr>
      <w:tr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192.168.5.224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192.168.5.255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</w:tr>
      <w:tr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88.11.201.245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88.11.201.246</w:t>
              <w:br/>
            </w:r>
          </w:p>
        </w:tc>
      </w:tr>
    </w:tbl>
    <w:p/>
    <w:p>
      <w:r>
        <w:br w:type="page"/>
      </w:r>
    </w:p>
    <w:p>
      <w:pPr>
        <w:jc w:val="both"/>
      </w:pPr>
      <w:r>
        <w:rPr>
          <w:b/>
        </w:rPr>
        <w:t xml:space="preserve">P3. </w:t>
      </w:r>
      <w:r>
        <w:rPr>
          <w:b/>
        </w:rPr>
        <w:t xml:space="preserve">(2.5 puntos) </w:t>
      </w:r>
      <w:r>
        <w:t xml:space="preserve">En terminales de línea de comandos de sendos computadores Linux ubicados en la Universidad de Murcia se han ejecutado una serie de comandos, tal y como se muestra a continuación. </w:t>
      </w:r>
      <w:r>
        <w:t xml:space="preserve">Obsérvese que en muchos casos se han ocultado total o parcialmente tanto los comandos ejecutados, como ciertas partes de la salida </w:t>
      </w:r>
      <w:r>
        <w:t xml:space="preserve">(sustituyéndolas por una secuencia de caracteres del tipo ____(IDENTIFICADOR)____). Y obsérvese también que el propio prompt del sistema </w:t>
      </w:r>
      <w:r>
        <w:t>nos informa de la máquina concreta en la que se ha ejecutado cada comando:</w:t>
      </w:r>
    </w:p>
    <w:p>
      <w:pPr>
        <w:jc w:val="left"/>
      </w:pPr>
      <w:r>
        <w:rPr>
          <w:rFonts w:ascii="Free Mono" w:hAnsi="Free Mono"/>
          <w:sz w:val="20"/>
        </w:rPr>
        <w:t>[cmja@afrodita ~]$ ____(COMANDO1)____</w:t>
        <w:br/>
      </w:r>
      <w:r>
        <w:rPr>
          <w:rFonts w:ascii="Free Mono" w:hAnsi="Free Mono"/>
          <w:sz w:val="20"/>
        </w:rPr>
        <w:t>eth0: flags=4163&lt;UP,BROADCAST,RUNNING,MULTICAST&gt;  mtu 1500</w:t>
        <w:br/>
      </w:r>
      <w:r>
        <w:rPr>
          <w:rFonts w:ascii="Free Mono" w:hAnsi="Free Mono"/>
          <w:sz w:val="20"/>
        </w:rPr>
        <w:t xml:space="preserve">      inet 155.54.60.3      netmask 255.255.252.0    broadcast ____(BROADCAST1)____</w:t>
        <w:br/>
      </w:r>
      <w:r>
        <w:rPr>
          <w:rFonts w:ascii="Free Mono" w:hAnsi="Free Mono"/>
          <w:sz w:val="20"/>
        </w:rPr>
        <w:t xml:space="preserve">      ether 01:72:f5:93:d9:45  txqueuelen 1000  (Ethernet)</w:t>
        <w:br/>
      </w:r>
      <w:r>
        <w:rPr>
          <w:rFonts w:ascii="Free Mono" w:hAnsi="Free Mono"/>
          <w:sz w:val="20"/>
        </w:rPr>
        <w:br/>
      </w:r>
      <w:r>
        <w:rPr>
          <w:rFonts w:ascii="Free Mono" w:hAnsi="Free Mono"/>
          <w:sz w:val="20"/>
        </w:rPr>
        <w:t>lo:   flags=73&lt;UP,LOOPBACK,RUNNING&gt;  mtu 65536</w:t>
        <w:br/>
      </w:r>
      <w:r>
        <w:rPr>
          <w:rFonts w:ascii="Free Mono" w:hAnsi="Free Mono"/>
          <w:sz w:val="20"/>
        </w:rPr>
        <w:t xml:space="preserve">      inet ____(IP_LOCAL1)____  netmask 255.0.0.0</w:t>
        <w:br/>
      </w:r>
      <w:r>
        <w:rPr>
          <w:rFonts w:ascii="Free Mono" w:hAnsi="Free Mono"/>
          <w:sz w:val="20"/>
        </w:rPr>
        <w:t xml:space="preserve">      [...]</w:t>
        <w:br/>
      </w:r>
    </w:p>
    <w:p>
      <w:pPr>
        <w:jc w:val="left"/>
      </w:pPr>
      <w:r>
        <w:rPr>
          <w:rFonts w:ascii="Free Mono" w:hAnsi="Free Mono"/>
          <w:sz w:val="20"/>
        </w:rPr>
        <w:t>[cmja@afrodita ~]$ ____(COMANDO2)____</w:t>
        <w:br/>
      </w:r>
      <w:r>
        <w:rPr>
          <w:rFonts w:ascii="Free Mono" w:hAnsi="Free Mono"/>
          <w:sz w:val="20"/>
        </w:rPr>
        <w:t>Kernel IP routing table</w:t>
        <w:br/>
      </w:r>
      <w:r>
        <w:rPr>
          <w:rFonts w:ascii="Free Mono" w:hAnsi="Free Mono"/>
          <w:sz w:val="20"/>
        </w:rPr>
        <w:t>Destination              Gateway         Genmask         Flags  Metric  Ref  Use Iface</w:t>
        <w:br/>
      </w:r>
      <w:r>
        <w:rPr>
          <w:rFonts w:ascii="Free Mono" w:hAnsi="Free Mono"/>
          <w:sz w:val="20"/>
        </w:rPr>
        <w:t>0.0.0.0                  155.54.63.254   0.0.0.0         UG     100     0      0 eth0</w:t>
        <w:br/>
      </w:r>
      <w:r>
        <w:rPr>
          <w:rFonts w:ascii="Free Mono" w:hAnsi="Free Mono"/>
          <w:sz w:val="20"/>
        </w:rPr>
        <w:t>____(NETADDRESS_LOCAL)____   0.0.0.0         255.255.252.0   U      100     0      0 eth0</w:t>
        <w:br/>
      </w:r>
    </w:p>
    <w:p>
      <w:pPr>
        <w:jc w:val="left"/>
      </w:pPr>
      <w:r>
        <w:rPr>
          <w:rFonts w:ascii="Free Mono" w:hAnsi="Free Mono"/>
          <w:sz w:val="20"/>
        </w:rPr>
        <w:t>[cmja@afrodita ~]$ ____(COMANDO3)____</w:t>
        <w:br/>
      </w:r>
      <w:r>
        <w:rPr>
          <w:rFonts w:ascii="Free Mono" w:hAnsi="Free Mono"/>
          <w:sz w:val="20"/>
        </w:rPr>
        <w:t xml:space="preserve">apolo.inf.um.es has address 155.54.159.253 </w:t>
        <w:br/>
      </w:r>
    </w:p>
    <w:p>
      <w:pPr>
        <w:jc w:val="left"/>
      </w:pPr>
      <w:r>
        <w:rPr>
          <w:rFonts w:ascii="Free Mono" w:hAnsi="Free Mono"/>
          <w:sz w:val="20"/>
        </w:rPr>
        <w:t>[cmja@afrodita ~]$ ____(COMANDO4)____</w:t>
        <w:br/>
      </w:r>
      <w:r>
        <w:rPr>
          <w:rFonts w:ascii="Free Mono" w:hAnsi="Free Mono"/>
          <w:sz w:val="20"/>
        </w:rPr>
        <w:t>eth0: connected to eth0</w:t>
        <w:br/>
      </w:r>
      <w:r>
        <w:rPr>
          <w:rFonts w:ascii="Free Mono" w:hAnsi="Free Mono"/>
          <w:sz w:val="20"/>
        </w:rPr>
        <w:t xml:space="preserve">        "Realtek RTL8111/8168/8411"</w:t>
        <w:br/>
      </w:r>
      <w:r>
        <w:rPr>
          <w:rFonts w:ascii="Free Mono" w:hAnsi="Free Mono"/>
          <w:sz w:val="20"/>
        </w:rPr>
        <w:t>[...]</w:t>
        <w:br/>
      </w:r>
      <w:r>
        <w:rPr>
          <w:rFonts w:ascii="Free Mono" w:hAnsi="Free Mono"/>
          <w:sz w:val="20"/>
        </w:rPr>
        <w:t>DNS configuration:</w:t>
        <w:br/>
      </w:r>
      <w:r>
        <w:rPr>
          <w:rFonts w:ascii="Free Mono" w:hAnsi="Free Mono"/>
          <w:sz w:val="20"/>
        </w:rPr>
        <w:t xml:space="preserve">        servers: 155.54.1.1</w:t>
        <w:br/>
      </w:r>
      <w:r>
        <w:rPr>
          <w:rFonts w:ascii="Free Mono" w:hAnsi="Free Mono"/>
          <w:sz w:val="20"/>
        </w:rPr>
        <w:t xml:space="preserve">        domains: inf.um.es</w:t>
        <w:br/>
      </w:r>
    </w:p>
    <w:p>
      <w:pPr>
        <w:jc w:val="left"/>
      </w:pPr>
      <w:r>
        <w:rPr>
          <w:rFonts w:ascii="Free Mono" w:hAnsi="Free Mono"/>
          <w:sz w:val="20"/>
        </w:rPr>
        <w:t>[cmja@afrodita ~]$ ____(COMANDO5)____</w:t>
        <w:br/>
      </w:r>
      <w:r>
        <w:rPr>
          <w:rFonts w:ascii="Free Mono" w:hAnsi="Free Mono"/>
          <w:sz w:val="20"/>
        </w:rPr>
        <w:t>PING apolo.inf.um.es (155.54.159.253) 56(84) bytes of data.</w:t>
        <w:br/>
      </w:r>
      <w:r>
        <w:rPr>
          <w:rFonts w:ascii="Free Mono" w:hAnsi="Free Mono"/>
          <w:sz w:val="20"/>
        </w:rPr>
        <w:t>64 bytes from 155.54.159.253: icmp_seq=1 ttl=53 time=30.7 ms</w:t>
        <w:br/>
      </w:r>
      <w:r>
        <w:rPr>
          <w:rFonts w:ascii="Free Mono" w:hAnsi="Free Mono"/>
          <w:sz w:val="20"/>
        </w:rPr>
        <w:t>64 bytes from 155.54.159.253: icmp_seq=2 ttl=53 time=31.0 ms</w:t>
        <w:br/>
      </w:r>
      <w:r>
        <w:rPr>
          <w:rFonts w:ascii="Free Mono" w:hAnsi="Free Mono"/>
          <w:sz w:val="20"/>
        </w:rPr>
        <w:t>64 bytes from 155.54.159.253: icmp_seq=3 ttl=53 time=30.3 ms</w:t>
        <w:br/>
      </w:r>
      <w:r>
        <w:rPr>
          <w:rFonts w:ascii="Free Mono" w:hAnsi="Free Mono"/>
          <w:sz w:val="20"/>
        </w:rPr>
        <w:t>^C</w:t>
        <w:br/>
      </w:r>
      <w:r>
        <w:rPr>
          <w:rFonts w:ascii="Free Mono" w:hAnsi="Free Mono"/>
          <w:sz w:val="20"/>
        </w:rPr>
        <w:t>--- 155.54.159.253 ping statistics ---</w:t>
        <w:br/>
      </w:r>
      <w:r>
        <w:rPr>
          <w:rFonts w:ascii="Free Mono" w:hAnsi="Free Mono"/>
          <w:sz w:val="20"/>
        </w:rPr>
        <w:t>3 packets transmitted, 3 received, 0% packet loss, time 2002ms</w:t>
        <w:br/>
      </w:r>
      <w:r>
        <w:rPr>
          <w:rFonts w:ascii="Free Mono" w:hAnsi="Free Mono"/>
          <w:sz w:val="20"/>
        </w:rPr>
        <w:t>rtt min/avg/max/mdev = 30.316/30.660/30.980/0.271 ms</w:t>
        <w:br/>
      </w:r>
    </w:p>
    <w:p>
      <w:pPr>
        <w:jc w:val="left"/>
      </w:pPr>
      <w:r>
        <w:rPr>
          <w:rFonts w:ascii="Free Mono" w:hAnsi="Free Mono"/>
          <w:sz w:val="20"/>
        </w:rPr>
        <w:t>[cmja@apolo ~]$ nc -l ____(PUERTO_REMOTO)____</w:t>
        <w:br/>
      </w:r>
      <w:r>
        <w:rPr>
          <w:rFonts w:ascii="Free Mono" w:hAnsi="Free Mono"/>
          <w:sz w:val="20"/>
        </w:rPr>
        <w:t>¿Hola, qué tal?</w:t>
        <w:br/>
      </w:r>
      <w:r>
        <w:rPr>
          <w:rFonts w:ascii="Free Mono" w:hAnsi="Free Mono"/>
          <w:sz w:val="20"/>
        </w:rPr>
        <w:t>¡Muy bien!</w:t>
        <w:br/>
      </w:r>
      <w:r>
        <w:rPr>
          <w:rFonts w:ascii="Free Mono" w:hAnsi="Free Mono"/>
          <w:sz w:val="20"/>
        </w:rPr>
        <w:t>Adiós...</w:t>
        <w:br/>
      </w:r>
      <w:r>
        <w:rPr>
          <w:rFonts w:ascii="Free Mono" w:hAnsi="Free Mono"/>
          <w:sz w:val="20"/>
        </w:rPr>
        <w:t>^C</w:t>
        <w:br/>
      </w:r>
    </w:p>
    <w:p>
      <w:pPr>
        <w:jc w:val="left"/>
      </w:pPr>
      <w:r>
        <w:rPr>
          <w:rFonts w:ascii="Free Mono" w:hAnsi="Free Mono"/>
          <w:sz w:val="20"/>
        </w:rPr>
        <w:t>[cmja@afrodita ~]$ ____(COMANDO6)____</w:t>
        <w:br/>
      </w:r>
      <w:r>
        <w:rPr>
          <w:rFonts w:ascii="Free Mono" w:hAnsi="Free Mono"/>
          <w:sz w:val="20"/>
        </w:rPr>
        <w:t>Trying 155.54.159.253 ...</w:t>
        <w:br/>
      </w:r>
      <w:r>
        <w:rPr>
          <w:rFonts w:ascii="Free Mono" w:hAnsi="Free Mono"/>
          <w:sz w:val="20"/>
        </w:rPr>
        <w:t xml:space="preserve">Connected to 155.54.159.253 </w:t>
        <w:br/>
      </w:r>
      <w:r>
        <w:rPr>
          <w:rFonts w:ascii="Free Mono" w:hAnsi="Free Mono"/>
          <w:sz w:val="20"/>
        </w:rPr>
        <w:t>Escape character is '^]'.</w:t>
        <w:br/>
      </w:r>
      <w:r>
        <w:rPr>
          <w:rFonts w:ascii="Free Mono" w:hAnsi="Free Mono"/>
          <w:sz w:val="20"/>
        </w:rPr>
        <w:t>¿Hola, qué tal?</w:t>
        <w:br/>
      </w:r>
      <w:r>
        <w:rPr>
          <w:rFonts w:ascii="Free Mono" w:hAnsi="Free Mono"/>
          <w:sz w:val="20"/>
        </w:rPr>
        <w:t>¡Muy bien!</w:t>
        <w:br/>
      </w:r>
      <w:r>
        <w:rPr>
          <w:rFonts w:ascii="Free Mono" w:hAnsi="Free Mono"/>
          <w:sz w:val="20"/>
        </w:rPr>
        <w:t>Adiós...</w:t>
        <w:br/>
      </w:r>
      <w:r>
        <w:rPr>
          <w:rFonts w:ascii="Free Mono" w:hAnsi="Free Mono"/>
          <w:sz w:val="20"/>
        </w:rPr>
        <w:t>^C</w:t>
        <w:br/>
      </w:r>
    </w:p>
    <w:p>
      <w:pPr>
        <w:jc w:val="left"/>
      </w:pPr>
      <w:r>
        <w:rPr>
          <w:rFonts w:ascii="Free Mono" w:hAnsi="Free Mono"/>
          <w:sz w:val="20"/>
        </w:rPr>
        <w:t>[cmja@afrodita ~]$ ____(COMANDO7)____</w:t>
        <w:br/>
      </w:r>
      <w:r>
        <w:rPr>
          <w:rFonts w:ascii="Free Mono" w:hAnsi="Free Mono"/>
          <w:sz w:val="20"/>
        </w:rPr>
        <w:t>[...]</w:t>
        <w:br/>
      </w:r>
      <w:r>
        <w:rPr>
          <w:rFonts w:ascii="Free Mono" w:hAnsi="Free Mono"/>
          <w:sz w:val="20"/>
        </w:rPr>
        <w:t xml:space="preserve">Proto  Rec Env  Dirección local      Dirección remota      Estado    PID/Program name    </w:t>
        <w:br/>
      </w:r>
      <w:r>
        <w:rPr>
          <w:rFonts w:ascii="Free Mono" w:hAnsi="Free Mono"/>
          <w:sz w:val="20"/>
        </w:rPr>
        <w:t>[...]</w:t>
        <w:br/>
      </w:r>
      <w:r>
        <w:rPr>
          <w:rFonts w:ascii="Free Mono" w:hAnsi="Free Mono"/>
          <w:sz w:val="20"/>
        </w:rPr>
        <w:t xml:space="preserve">tcp      0   0  155.54.60.3:44483  155.54.159.253:52749  ESTABLECIDO 42808/telnet        </w:t>
        <w:br/>
      </w:r>
      <w:r>
        <w:rPr>
          <w:rFonts w:ascii="Free Mono" w:hAnsi="Free Mono"/>
          <w:sz w:val="20"/>
        </w:rPr>
        <w:t>[...]</w:t>
        <w:br/>
      </w:r>
    </w:p>
    <w:p>
      <w:pPr>
        <w:jc w:val="both"/>
      </w:pPr>
      <w:r>
        <w:t xml:space="preserve">Indicar el valor correcto con el que rellenar cada hueco en la siguiente tabla </w:t>
      </w:r>
      <w:r>
        <w:t xml:space="preserve">(leyendo ANTES las importantes notas aclaratorias expuestas al final del ejercicio): </w:t>
      </w:r>
    </w:p>
    <w:p>
      <w:r>
        <w:br w:type="page"/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r>
              <w:rPr>
                <w:b/>
                <w:sz w:val="16"/>
              </w:rPr>
              <w:t>Pregunta</w:t>
              <w:br/>
            </w:r>
          </w:p>
        </w:tc>
        <w:tc>
          <w:tcPr>
            <w:tcW w:type="dxa" w:w="5400"/>
          </w:tcPr>
          <w:p>
            <w:r>
              <w:rPr>
                <w:b/>
                <w:sz w:val="16"/>
              </w:rPr>
              <w:t>Respuesta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IP de la máquina configurada para realizar todas las traducciones de nombres de dominio a IPs que pueda necesitar el host afrodita.inf.um.es es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____(COMANDO3)____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de red ____(NETADDRESS_LOCAL)____ es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IP del router de salida al resto de Internet de la subred en la que se encuentra el host afrodita.inf.um.es es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____(COMANDO1)____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IP del host apolo.inf.um.es es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____(COMANDO2)____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____(COMANDO7)____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de broadcast ____(BROADCAST1)____ para la subred en la que se encuentra la máquina afrodita.inf.um.es es exactamente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nombre de dominio de la IP 155.54.159.253  es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</w:tbl>
    <w:p/>
    <w:p>
      <w:pPr>
        <w:jc w:val="both"/>
      </w:pPr>
      <w:r>
        <w:rPr>
          <w:b/>
        </w:rPr>
        <w:t>Notas importantes</w:t>
      </w:r>
      <w:r>
        <w:t xml:space="preserve">: a) A pesar de la ocultación de ciertos datos en las salidas </w:t>
      </w:r>
      <w:r>
        <w:t xml:space="preserve">de los comandos anteriores, toda la información mostrada es suficiente para deducir todas las </w:t>
      </w:r>
      <w:r>
        <w:t xml:space="preserve">respuestas. b) Nótese que no tiene por qué preguntarse por todos los huecos que aparecen en los </w:t>
      </w:r>
      <w:r>
        <w:t xml:space="preserve">resultados de la ejecución de los comandos. c) Cuando se pregunte por un comando, </w:t>
      </w:r>
      <w:r>
        <w:rPr>
          <w:b/>
        </w:rPr>
        <w:t>hay que especificar también los posibles parámetros</w:t>
      </w:r>
      <w:r>
        <w:t xml:space="preserve"> del mismo. d) Todas las IPs y nombres de dominio usados en el ejercicio son ficticios (es decir, no intentéis </w:t>
      </w:r>
      <w:r>
        <w:t>ejecutar ningún comando de red sobre ellos; no funcionarían en ningún caso).</w:t>
      </w:r>
    </w:p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X_T_T_T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