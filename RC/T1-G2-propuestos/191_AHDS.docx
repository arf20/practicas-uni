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DAVID SERGIO, ANISHCHENKO HALKINA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En el caso de IPv4, tienen una longitud en bits más corta que las direcciones hardware (MAC).</w:t>
      </w:r>
      <w:r>
        <w:br/>
      </w:r>
      <w:r>
        <w:t xml:space="preserve"> b) Siempre tienen 32 bits, independientemente de si se trata de IPv4 o IPv6.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El rango de direcciones de la Universidad de Murcia, 155.54.0.0/16, es privado.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HTTP &gt; UDP &gt; IEEE 802.11 &gt; IP.</w:t>
      </w:r>
      <w:r>
        <w:br/>
      </w:r>
      <w:r>
        <w:t xml:space="preserve"> b) TCP &gt; IP &gt; HTTP &gt; IEEE 802.3.</w:t>
      </w:r>
      <w:r>
        <w:br/>
      </w:r>
      <w:r>
        <w:t xml:space="preserve"> c) HTTP &gt; IP &gt; IEEE 802.3 &gt; TCP.</w:t>
      </w:r>
      <w:r>
        <w:br/>
      </w:r>
      <w:r>
        <w:t xml:space="preserve"> d) HTTP &gt; TCP &gt; IP &gt; IEEE 802.11.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T4. </w:t>
      </w:r>
      <w:r>
        <w:t>Sobre el protocolo HTTP es CIERTO que:</w:t>
        <w:br/>
      </w:r>
      <w:r>
        <w:t xml:space="preserve"> a) Es el principal protocolo de transferencia de hipertexto utilizado en la web.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un protocolo a nivel de transporte.</w:t>
      </w:r>
      <w:r>
        <w:br/>
      </w:r>
      <w:r>
        <w:t xml:space="preserve"> d) Es uno de los protocolos principales utilizados para el correo electrónico.</w:t>
      </w:r>
    </w:p>
    <w:p>
      <w:r>
        <w:rPr>
          <w:b/>
        </w:rPr>
        <w:t xml:space="preserve">T5. </w:t>
      </w:r>
      <w:r>
        <w:t>Dada una subred 155.54.81.128/25, elegir cual de las siguientes afirmaciones es la única correcta:</w:t>
        <w:br/>
      </w:r>
      <w:r>
        <w:t xml:space="preserve"> a) Un host dentro de la misma podría tener la dirección IP 155.54.81.128.</w:t>
      </w:r>
      <w:r>
        <w:br/>
      </w:r>
      <w:r>
        <w:t xml:space="preserve"> b) El router de salida podría tener la dirección IP 155.54.81.128.</w:t>
      </w:r>
      <w:r>
        <w:br/>
      </w:r>
      <w:r>
        <w:t xml:space="preserve"> c) Un host dentro de la misma podría tener la dirección IP 155.54.81.255.</w:t>
      </w:r>
      <w:r>
        <w:br/>
      </w:r>
      <w:r>
        <w:t xml:space="preserve"> d) El router de salida podría tener dirección IP 155.54.81.213.</w:t>
      </w:r>
    </w:p>
    <w:p>
      <w:r>
        <w:rPr>
          <w:b/>
        </w:rPr>
        <w:t xml:space="preserve">T6. </w:t>
      </w:r>
      <w:r>
        <w:t>La orden nc -l sirve para:</w:t>
        <w:br/>
      </w:r>
      <w:r>
        <w:t xml:space="preserve"> a) Enviar un paquete de ida y vuelta a una direccion IP dada, y medir el retardo producido.</w:t>
      </w:r>
      <w:r>
        <w:br/>
      </w:r>
      <w:r>
        <w:t xml:space="preserve"> b) Obtener la IP de nuestro router principal.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Establecer una conexión TCP con un servidor en un puerto dado.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FTP</w:t>
      </w:r>
      <w:r>
        <w:br/>
      </w:r>
      <w:r>
        <w:t xml:space="preserve"> c) BitTorrent</w:t>
      </w:r>
      <w:r>
        <w:br/>
      </w:r>
      <w:r>
        <w:t xml:space="preserve"> d) SMTP</w:t>
      </w:r>
    </w:p>
    <w:p>
      <w:r>
        <w:rPr>
          <w:b/>
        </w:rPr>
        <w:t xml:space="preserve">T8.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Puede hacer referencia al protocolo HTTP, pero éste no es el único posible.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T9. </w:t>
      </w:r>
      <w:r>
        <w:t>Dada la red global, 65.173.0.0/17, ¿cuántas subredes diferentes puedo llegar a obtener si se definen subredes con máscara 255.255.255.224?</w:t>
        <w:br/>
      </w:r>
      <w:r>
        <w:t xml:space="preserve"> a) 1024</w:t>
      </w:r>
      <w:r>
        <w:br/>
      </w:r>
      <w:r>
        <w:t xml:space="preserve"> b) 1023</w:t>
      </w:r>
      <w:r>
        <w:br/>
      </w:r>
      <w:r>
        <w:t xml:space="preserve"> c) 2048</w:t>
      </w:r>
      <w:r>
        <w:br/>
      </w:r>
      <w:r>
        <w:t xml:space="preserve"> d) 1025</w:t>
      </w:r>
    </w:p>
    <w:p>
      <w:r>
        <w:rPr>
          <w:b/>
        </w:rPr>
        <w:t xml:space="preserve">T10. </w:t>
      </w:r>
      <w:r>
        <w:t>Sobre el servidor de nombres de dominios (DNS) configurado para nuestro host, es cierto que:</w:t>
        <w:br/>
      </w:r>
      <w:r>
        <w:t xml:space="preserve"> a) Utiliza UDP como protocolo subyacente a nivel de transporte.</w:t>
      </w:r>
      <w:r>
        <w:br/>
      </w:r>
      <w:r>
        <w:t xml:space="preserve"> b) Debe estar necesariamente fuera de nuestra subred.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Utiliza el puerto TCP número 53.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155.54.95.46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10.0.196.97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[ahds@zeus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155.54.87.131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01:72:f5:8b:4e:ab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[ahds@zeus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155.54.87.254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[ahds@zeus ~]$ ____(COMANDO3)____</w:t>
        <w:br/>
      </w:r>
      <w:r>
        <w:rPr>
          <w:rFonts w:ascii="Free Mono" w:hAnsi="Free Mono"/>
          <w:sz w:val="20"/>
        </w:rPr>
        <w:t xml:space="preserve">hefestos.inf.um.es has address 155.54.197.253 </w:t>
        <w:br/>
      </w:r>
    </w:p>
    <w:p>
      <w:pPr>
        <w:jc w:val="left"/>
      </w:pPr>
      <w:r>
        <w:rPr>
          <w:rFonts w:ascii="Free Mono" w:hAnsi="Free Mono"/>
          <w:sz w:val="20"/>
        </w:rPr>
        <w:t>[ahds@zeus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[ahds@zeus ~]$ ____(COMANDO5)____</w:t>
        <w:br/>
      </w:r>
      <w:r>
        <w:rPr>
          <w:rFonts w:ascii="Free Mono" w:hAnsi="Free Mono"/>
          <w:sz w:val="20"/>
        </w:rPr>
        <w:t>PING hefestos.inf.um.es (155.54.197.253) 56(84) bytes of data.</w:t>
        <w:br/>
      </w:r>
      <w:r>
        <w:rPr>
          <w:rFonts w:ascii="Free Mono" w:hAnsi="Free Mono"/>
          <w:sz w:val="20"/>
        </w:rPr>
        <w:t>64 bytes from 155.54.197.253: icmp_seq=1 ttl=53 time=30.7 ms</w:t>
        <w:br/>
      </w:r>
      <w:r>
        <w:rPr>
          <w:rFonts w:ascii="Free Mono" w:hAnsi="Free Mono"/>
          <w:sz w:val="20"/>
        </w:rPr>
        <w:t>64 bytes from 155.54.197.253: icmp_seq=2 ttl=53 time=31.0 ms</w:t>
        <w:br/>
      </w:r>
      <w:r>
        <w:rPr>
          <w:rFonts w:ascii="Free Mono" w:hAnsi="Free Mono"/>
          <w:sz w:val="20"/>
        </w:rPr>
        <w:t>64 bytes from 155.54.197.253: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--- 155.54.197.253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[ahds@hefestos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[ahds@zeus ~]$ ____(COMANDO6)____</w:t>
        <w:br/>
      </w:r>
      <w:r>
        <w:rPr>
          <w:rFonts w:ascii="Free Mono" w:hAnsi="Free Mono"/>
          <w:sz w:val="20"/>
        </w:rPr>
        <w:t>Trying 155.54.197.253 ...</w:t>
        <w:br/>
      </w:r>
      <w:r>
        <w:rPr>
          <w:rFonts w:ascii="Free Mono" w:hAnsi="Free Mono"/>
          <w:sz w:val="20"/>
        </w:rPr>
        <w:t xml:space="preserve">Connected to 155.54.197.253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[ahds@zeus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155.54.87.131:44483  155.54.197.253:59525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