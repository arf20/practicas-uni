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JAVIER, GALINDO GARRE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La dirección de difusión (broadcast) menos 1.</w:t>
      </w:r>
      <w:r>
        <w:br/>
      </w:r>
      <w:r>
        <w:t xml:space="preserve"> c) La dirección de subred más 1.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802.11 &gt; TCP.</w:t>
      </w:r>
      <w:r>
        <w:br/>
      </w:r>
      <w:r>
        <w:t xml:space="preserve"> b) HTTP &gt; TCP &gt; IP &gt; IEEE 802.11.</w:t>
      </w:r>
      <w:r>
        <w:br/>
      </w:r>
      <w:r>
        <w:t xml:space="preserve"> c) HTTP &gt; TCP &gt; IEEE 802.3 &gt; IP.</w:t>
      </w:r>
      <w:r>
        <w:br/>
      </w:r>
      <w:r>
        <w:t xml:space="preserve"> d) IP &gt; SMTP &gt; TCP &gt; IEEE 802.11.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Puede hacer referencia al protocolo HTTP, pero éste no es el único posible.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T4.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cada conexión está unívocamente determinada por los valores (IP origen, puerto origen, IP destino, puerto destino).</w:t>
      </w:r>
    </w:p>
    <w:p>
      <w:r>
        <w:rPr>
          <w:b/>
        </w:rPr>
        <w:t xml:space="preserve">T5. </w:t>
      </w:r>
      <w:r>
        <w:t>Si en casa tengo una cámara conectada a internet con dirección IP 192.168.146.35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Sí. Se trata de una dirección IP, y por lo tanto accesible siempre desde cualquier otra dirección IP.</w:t>
      </w:r>
    </w:p>
    <w:p>
      <w:r>
        <w:rPr>
          <w:b/>
        </w:rPr>
        <w:t xml:space="preserve">T6.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Permiten que en un mismo host haya varias aplicaciones de red distintas ejecutándose simultáneamente.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T7. </w:t>
      </w:r>
      <w:r>
        <w:t>Dada la red global, 65.173.0.0/21, ¿cuántas subredes diferentes puedo llegar a obtener si se definen subredes con máscara 255.255.255.252?</w:t>
        <w:br/>
      </w:r>
      <w:r>
        <w:t xml:space="preserve"> a) 1024</w:t>
      </w:r>
      <w:r>
        <w:br/>
      </w:r>
      <w:r>
        <w:t xml:space="preserve"> b) 511</w:t>
      </w:r>
      <w:r>
        <w:br/>
      </w:r>
      <w:r>
        <w:t xml:space="preserve"> c) 256</w:t>
      </w:r>
      <w:r>
        <w:br/>
      </w:r>
      <w:r>
        <w:t xml:space="preserve"> d) 512</w:t>
      </w:r>
    </w:p>
    <w:p>
      <w:r>
        <w:rPr>
          <w:b/>
        </w:rPr>
        <w:t xml:space="preserve">T8. </w:t>
      </w:r>
      <w:r>
        <w:t>Una máscara de red 255.255.107.0:</w:t>
        <w:br/>
      </w:r>
      <w:r>
        <w:t xml:space="preserve"> a) No puede usarse en ninguna subred.</w:t>
      </w:r>
      <w:r>
        <w:br/>
      </w:r>
      <w:r>
        <w:t xml:space="preserve"> b) Equivale a una máscara /22.</w:t>
      </w:r>
      <w:r>
        <w:br/>
      </w:r>
      <w:r>
        <w:t xml:space="preserve"> c) Equivale a una máscara /21.</w:t>
      </w:r>
      <w:r>
        <w:br/>
      </w:r>
      <w:r>
        <w:t xml:space="preserve"> d) Equivale a una máscara /20.</w:t>
      </w:r>
    </w:p>
    <w:p>
      <w:r>
        <w:rPr>
          <w:b/>
        </w:rPr>
        <w:t xml:space="preserve">T9.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Cuál es el rango completo de direcciones asignado a nuestra red institucional (incluyendo todas sus subredes).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T10. </w:t>
      </w:r>
      <w:r>
        <w:t>Dada una subred 155.54.85.160/27, elegir cual de las siguientes afirmaciones es la única correcta:</w:t>
        <w:br/>
      </w:r>
      <w:r>
        <w:t xml:space="preserve"> a) Un host dentro de la misma podría tener la dirección IP 155.54.85.170.</w:t>
      </w:r>
      <w:r>
        <w:br/>
      </w:r>
      <w:r>
        <w:t xml:space="preserve"> b) El router de salida podría tener la dirección IP 155.54.85.160.</w:t>
      </w:r>
      <w:r>
        <w:br/>
      </w:r>
      <w:r>
        <w:t xml:space="preserve"> c) El router de salida podría tener la dirección IP 155.54.85.191.</w:t>
      </w:r>
      <w:r>
        <w:br/>
      </w:r>
      <w:r>
        <w:t xml:space="preserve"> d) Ninguna de las otras tres respuestas es correcta.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155.54.87.3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10.0.108.247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[ggj@hermes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155.54.80.3 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01:72:f5:73:5e:3e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[ggj@hermes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155.54.80.62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[ggj@hermes ~]$ ____(COMANDO3)____</w:t>
        <w:br/>
      </w:r>
      <w:r>
        <w:rPr>
          <w:rFonts w:ascii="Free Mono" w:hAnsi="Free Mono"/>
          <w:sz w:val="20"/>
        </w:rPr>
        <w:t xml:space="preserve">afrodita.inf.um.es has address 155.54.194.125 </w:t>
        <w:br/>
      </w:r>
    </w:p>
    <w:p>
      <w:pPr>
        <w:jc w:val="left"/>
      </w:pPr>
      <w:r>
        <w:rPr>
          <w:rFonts w:ascii="Free Mono" w:hAnsi="Free Mono"/>
          <w:sz w:val="20"/>
        </w:rPr>
        <w:t>[ggj@hermes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[ggj@hermes ~]$ ____(COMANDO5)____</w:t>
        <w:br/>
      </w:r>
      <w:r>
        <w:rPr>
          <w:rFonts w:ascii="Free Mono" w:hAnsi="Free Mono"/>
          <w:sz w:val="20"/>
        </w:rPr>
        <w:t>PING afrodita.inf.um.es (155.54.194.125) 56(84) bytes of data.</w:t>
        <w:br/>
      </w:r>
      <w:r>
        <w:rPr>
          <w:rFonts w:ascii="Free Mono" w:hAnsi="Free Mono"/>
          <w:sz w:val="20"/>
        </w:rPr>
        <w:t>64 bytes from 155.54.194.125: icmp_seq=1 ttl=53 time=30.7 ms</w:t>
        <w:br/>
      </w:r>
      <w:r>
        <w:rPr>
          <w:rFonts w:ascii="Free Mono" w:hAnsi="Free Mono"/>
          <w:sz w:val="20"/>
        </w:rPr>
        <w:t>64 bytes from 155.54.194.125: icmp_seq=2 ttl=53 time=31.0 ms</w:t>
        <w:br/>
      </w:r>
      <w:r>
        <w:rPr>
          <w:rFonts w:ascii="Free Mono" w:hAnsi="Free Mono"/>
          <w:sz w:val="20"/>
        </w:rPr>
        <w:t>64 bytes from 155.54.194.125: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--- 155.54.194.125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[ggj@afrodita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[ggj@hermes ~]$ ____(COMANDO6)____</w:t>
        <w:br/>
      </w:r>
      <w:r>
        <w:rPr>
          <w:rFonts w:ascii="Free Mono" w:hAnsi="Free Mono"/>
          <w:sz w:val="20"/>
        </w:rPr>
        <w:t>Trying 155.54.194.125 ...</w:t>
        <w:br/>
      </w:r>
      <w:r>
        <w:rPr>
          <w:rFonts w:ascii="Free Mono" w:hAnsi="Free Mono"/>
          <w:sz w:val="20"/>
        </w:rPr>
        <w:t xml:space="preserve">Connected to 155.54.194.125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[ggj@hermes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155.54.80.3:44483  155.54.194.125:38687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155.54.194.125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