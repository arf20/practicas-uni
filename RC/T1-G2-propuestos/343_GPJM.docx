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JOSE MARIA, GONZALEZ PAGAN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Dada una subred 155.54.97.224/27, elegir cual de las siguientes afirmaciones es la única correcta:</w:t>
        <w:br/>
      </w:r>
      <w:r>
        <w:t xml:space="preserve"> a) Un host dentro de la misma podría tener la dirección IP 155.54.97.255.</w:t>
      </w:r>
      <w:r>
        <w:br/>
      </w:r>
      <w:r>
        <w:t xml:space="preserve"> b) El router de salida podría tener la dirección IP 155.54.97.224.</w:t>
      </w:r>
      <w:r>
        <w:br/>
      </w:r>
      <w:r>
        <w:t xml:space="preserve"> c) Podría configurarse la dirección IP 155.54.1.1 como servidor DNS para todos los hosts dentro de la misma.</w:t>
      </w:r>
      <w:r>
        <w:br/>
      </w:r>
      <w:r>
        <w:t xml:space="preserve"> d) El router de salida podría tener la dirección IP 155.54.97.255.</w:t>
      </w:r>
    </w:p>
    <w:p>
      <w:r>
        <w:rPr>
          <w:b/>
        </w:rPr>
        <w:t xml:space="preserve">T2. </w:t>
      </w:r>
      <w:r>
        <w:t>¿Cuál de las siguientes ordenaciones, de nivel superior a nivel inferior, es la correcta en la pila de protocolos de Internet?</w:t>
        <w:br/>
      </w:r>
      <w:r>
        <w:t xml:space="preserve"> a) IP &gt; SMTP &gt; TCP &gt; IEEE 802.11.</w:t>
      </w:r>
      <w:r>
        <w:br/>
      </w:r>
      <w:r>
        <w:t xml:space="preserve"> b) BitTorrent &gt; SMTP &gt; IEEE 802.11 &gt; UDP.</w:t>
      </w:r>
      <w:r>
        <w:br/>
      </w:r>
      <w:r>
        <w:t xml:space="preserve"> c) HTTP &gt; TCP &gt; IEEE 802.11 &gt; IP.</w:t>
      </w:r>
      <w:r>
        <w:br/>
      </w:r>
      <w:r>
        <w:t xml:space="preserve"> d) HTTP &gt; TCP &gt; IP &gt; IEEE 802.11.</w:t>
      </w:r>
    </w:p>
    <w:p>
      <w:r>
        <w:rPr>
          <w:b/>
        </w:rPr>
        <w:t xml:space="preserve">T3. </w:t>
      </w:r>
      <w:r>
        <w:t>Una máscara de red 255.255.65.0:</w:t>
        <w:br/>
      </w:r>
      <w:r>
        <w:t xml:space="preserve"> a) Equivale a una máscara /23.</w:t>
      </w:r>
      <w:r>
        <w:br/>
      </w:r>
      <w:r>
        <w:t xml:space="preserve"> b) Es una máscara inválida.</w:t>
      </w:r>
      <w:r>
        <w:br/>
      </w:r>
      <w:r>
        <w:t xml:space="preserve"> c) Permite un total de 4094 interfaces de red diferentes.</w:t>
      </w:r>
      <w:r>
        <w:br/>
      </w:r>
      <w:r>
        <w:t xml:space="preserve"> d) Equivale a una máscara /21.</w:t>
      </w:r>
    </w:p>
    <w:p>
      <w:r>
        <w:rPr>
          <w:b/>
        </w:rPr>
        <w:t xml:space="preserve">T4. </w:t>
      </w:r>
      <w:r>
        <w:t>Dada la red global, 65.173.0.0/20, ¿cuántas subredes diferentes puedo llegar a obtener si se definen subredes con máscara 255.255.255.240?</w:t>
        <w:br/>
      </w:r>
      <w:r>
        <w:t xml:space="preserve"> a) 128</w:t>
      </w:r>
      <w:r>
        <w:br/>
      </w:r>
      <w:r>
        <w:t xml:space="preserve"> b) 512</w:t>
      </w:r>
      <w:r>
        <w:br/>
      </w:r>
      <w:r>
        <w:t xml:space="preserve"> c) 256</w:t>
      </w:r>
      <w:r>
        <w:br/>
      </w:r>
      <w:r>
        <w:t xml:space="preserve"> d) 255</w:t>
      </w:r>
    </w:p>
    <w:p>
      <w:r>
        <w:rPr>
          <w:b/>
        </w:rPr>
        <w:t xml:space="preserve">T5. </w:t>
      </w:r>
      <w:r>
        <w:t>Sobre las direcciones IP, es CIERTO que:</w:t>
        <w:br/>
      </w:r>
      <w:r>
        <w:t xml:space="preserve"> a) Tienen igual longitud que las direcciones MAC.</w:t>
      </w:r>
      <w:r>
        <w:br/>
      </w:r>
      <w:r>
        <w:t xml:space="preserve"> b) No se usan para encaminar paquetes a través de los routers, sino simplemente para diferenciar hosts entre sí en cada subred local.</w:t>
      </w:r>
      <w:r>
        <w:br/>
      </w:r>
      <w:r>
        <w:t xml:space="preserve"> c) En el caso de IPv4, tienen una longitud en bits más corta que las direcciones hardware (MAC).</w:t>
      </w:r>
      <w:r>
        <w:br/>
      </w:r>
      <w:r>
        <w:t xml:space="preserve"> d) En IPv4, todas las direcciones que, expresadas en binario, acaben con 8 unos o más serán siempre de broadcast.</w:t>
      </w:r>
    </w:p>
    <w:p>
      <w:r>
        <w:rPr>
          <w:b/>
        </w:rPr>
        <w:t xml:space="preserve">T6. </w:t>
      </w:r>
      <w:r>
        <w:t>Para que mi navegador web sea capaz de bajarse la página www.google.es:</w:t>
        <w:br/>
      </w:r>
      <w:r>
        <w:t xml:space="preserve"> a) Basta con que tengamos configurada una dirección IP de nuestro router de salida.</w:t>
      </w:r>
      <w:r>
        <w:br/>
      </w:r>
      <w:r>
        <w:t xml:space="preserve"> b)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c) Basta con que tengamos configuradas la dirección IP, la máscara de red, y la dirección IP del router por defecto.</w:t>
      </w:r>
      <w:r>
        <w:br/>
      </w:r>
      <w:r>
        <w:t xml:space="preserve"> d) Basta con que tengamos instalado un programa servidor web en nuestro host.</w:t>
      </w:r>
    </w:p>
    <w:p>
      <w:r>
        <w:rPr>
          <w:b/>
        </w:rPr>
        <w:t xml:space="preserve">T7. </w:t>
      </w:r>
      <w:r>
        <w:t>Sabiendo nuestra dirección IPv4, a partir de nuestra máscara de red podemos determinar:</w:t>
        <w:br/>
      </w:r>
      <w:r>
        <w:t xml:space="preserve"> a) Cuál es la dirección de nuestra subred</w:t>
      </w:r>
      <w:r>
        <w:br/>
      </w:r>
      <w:r>
        <w:t xml:space="preserve"> b) Cuál es el rango completo de direcciones asignado a nuestra red institucional (incluyendo todas sus subredes).</w:t>
      </w:r>
      <w:r>
        <w:br/>
      </w:r>
      <w:r>
        <w:t xml:space="preserve"> c) Cuál es la dirección de nuestro servidor DNS.</w:t>
      </w:r>
      <w:r>
        <w:br/>
      </w:r>
      <w:r>
        <w:t xml:space="preserve"> d) Cuáles de los hosts contenidos en nuestra subred están actualmente online.</w:t>
      </w:r>
    </w:p>
    <w:p>
      <w:r>
        <w:rPr>
          <w:b/>
        </w:rPr>
        <w:t xml:space="preserve">T8. </w:t>
      </w:r>
      <w:r>
        <w:t>Hablando de números de puerto en redes, es CIERTO que:</w:t>
        <w:br/>
      </w:r>
      <w:r>
        <w:t xml:space="preserve"> a) Constituyen los distintos interfaces de red que conectan a un router con las distintas subredes que comunica.</w:t>
      </w:r>
      <w:r>
        <w:br/>
      </w:r>
      <w:r>
        <w:t xml:space="preserve"> b) Permiten que existan varios servidores DNS alternativos.</w:t>
      </w:r>
      <w:r>
        <w:br/>
      </w:r>
      <w:r>
        <w:t xml:space="preserve"> c)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d) Permiten que en un mismo host haya varias aplicaciones de red distintas ejecutándose simultáneamente.</w:t>
      </w:r>
    </w:p>
    <w:p>
      <w:r>
        <w:rPr>
          <w:b/>
        </w:rPr>
        <w:t xml:space="preserve">T9. </w:t>
      </w:r>
      <w:r>
        <w:t>El gateway (router de salida) por defecto configurado para los hosts dentro de una subred debe tener como dirección IP interna:</w:t>
        <w:br/>
      </w:r>
      <w:r>
        <w:t xml:space="preserve"> a) Cualquier dirección comprendida entre la dirección de red y la de broadcast, ambas inclusive.</w:t>
      </w:r>
      <w:r>
        <w:br/>
      </w:r>
      <w:r>
        <w:t xml:space="preserve"> b) La dirección de subred más 1.</w:t>
      </w:r>
      <w:r>
        <w:br/>
      </w:r>
      <w:r>
        <w:t xml:space="preserve"> c) La dirección de difusión (broadcast) menos 1.</w:t>
      </w:r>
      <w:r>
        <w:br/>
      </w:r>
      <w:r>
        <w:t xml:space="preserve"> d) Cualquier dirección comprendida entre la dirección de red y la de broadcast, pero excluidas ambas.</w:t>
      </w:r>
    </w:p>
    <w:p>
      <w:r>
        <w:rPr>
          <w:b/>
        </w:rPr>
        <w:t xml:space="preserve">T10. </w:t>
      </w:r>
      <w:r>
        <w:t>Sobre el protocolo BitTorrent es CIERTO que:</w:t>
        <w:br/>
      </w:r>
      <w:r>
        <w:t xml:space="preserve"> a) Es el principal protocolo de transferencia de hipertexto utilizado en la web.</w:t>
      </w:r>
      <w:r>
        <w:br/>
      </w:r>
      <w:r>
        <w:t xml:space="preserve"> b) Es uno de los protocolos principales utilizados para el correo electrónico.</w:t>
      </w:r>
      <w:r>
        <w:br/>
      </w:r>
      <w:r>
        <w:t xml:space="preserve"> c) Sus siglas significan protocolo de transferencia de ficheros.</w:t>
      </w:r>
      <w:r>
        <w:br/>
      </w:r>
      <w:r>
        <w:t xml:space="preserve"> d) Es un protocolo de intercambio de archivos basado en la filosofía P2P.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155.54.70.35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10.0.136.131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192.168.2.0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192.168.2.255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88.11.201.33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[gpjm@persefone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155.54.54.3      netmask 255.255.254.0    broadcast ____(BROADCAST1)____</w:t>
        <w:br/>
      </w:r>
      <w:r>
        <w:rPr>
          <w:rFonts w:ascii="Free Mono" w:hAnsi="Free Mono"/>
          <w:sz w:val="20"/>
        </w:rPr>
        <w:t xml:space="preserve">      ether 01:72:f5:70:53:40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[gpjm@persefone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155.54.55.254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255.255.254.0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[gpjm@persefone ~]$ ____(COMANDO3)____</w:t>
        <w:br/>
      </w:r>
      <w:r>
        <w:rPr>
          <w:rFonts w:ascii="Free Mono" w:hAnsi="Free Mono"/>
          <w:sz w:val="20"/>
        </w:rPr>
        <w:t xml:space="preserve">asclepio.inf.um.es has address 155.54.198.253 </w:t>
        <w:br/>
      </w:r>
    </w:p>
    <w:p>
      <w:pPr>
        <w:jc w:val="left"/>
      </w:pPr>
      <w:r>
        <w:rPr>
          <w:rFonts w:ascii="Free Mono" w:hAnsi="Free Mono"/>
          <w:sz w:val="20"/>
        </w:rPr>
        <w:t>[gpjm@persefone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[gpjm@persefone ~]$ ____(COMANDO5)____</w:t>
        <w:br/>
      </w:r>
      <w:r>
        <w:rPr>
          <w:rFonts w:ascii="Free Mono" w:hAnsi="Free Mono"/>
          <w:sz w:val="20"/>
        </w:rPr>
        <w:t>PING asclepio.inf.um.es (155.54.198.253) 56(84) bytes of data.</w:t>
        <w:br/>
      </w:r>
      <w:r>
        <w:rPr>
          <w:rFonts w:ascii="Free Mono" w:hAnsi="Free Mono"/>
          <w:sz w:val="20"/>
        </w:rPr>
        <w:t>64 bytes from 155.54.198.253: icmp_seq=1 ttl=53 time=30.7 ms</w:t>
        <w:br/>
      </w:r>
      <w:r>
        <w:rPr>
          <w:rFonts w:ascii="Free Mono" w:hAnsi="Free Mono"/>
          <w:sz w:val="20"/>
        </w:rPr>
        <w:t>64 bytes from 155.54.198.253: icmp_seq=2 ttl=53 time=31.0 ms</w:t>
        <w:br/>
      </w:r>
      <w:r>
        <w:rPr>
          <w:rFonts w:ascii="Free Mono" w:hAnsi="Free Mono"/>
          <w:sz w:val="20"/>
        </w:rPr>
        <w:t>64 bytes from 155.54.198.253: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--- 155.54.198.253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[gpjm@asclepio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[gpjm@persefone ~]$ ____(COMANDO6)____</w:t>
        <w:br/>
      </w:r>
      <w:r>
        <w:rPr>
          <w:rFonts w:ascii="Free Mono" w:hAnsi="Free Mono"/>
          <w:sz w:val="20"/>
        </w:rPr>
        <w:t>Trying 155.54.198.253 ...</w:t>
        <w:br/>
      </w:r>
      <w:r>
        <w:rPr>
          <w:rFonts w:ascii="Free Mono" w:hAnsi="Free Mono"/>
          <w:sz w:val="20"/>
        </w:rPr>
        <w:t xml:space="preserve">Connected to 155.54.198.253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[gpjm@persefone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155.54.54.3:44483  155.54.198.253:52287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persefone.inf.um.es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asclepio.inf.um.es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persefone.inf.um.es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persefone.inf.um.es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