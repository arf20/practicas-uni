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NARCISO, FRUCTUOSO BOTIA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Una máscara de red 255.255.97.0:</w:t>
        <w:br/>
      </w:r>
      <w:r>
        <w:t xml:space="preserve"> a) Equivale a una máscara /21.</w:t>
      </w:r>
      <w:r>
        <w:br/>
      </w:r>
      <w:r>
        <w:t xml:space="preserve"> b) Equivale a una máscara /20.</w:t>
      </w:r>
      <w:r>
        <w:br/>
      </w:r>
      <w:r>
        <w:t xml:space="preserve"> c) Es una máscara inválida.</w:t>
      </w:r>
      <w:r>
        <w:br/>
      </w:r>
      <w:r>
        <w:t xml:space="preserve"> d) Permite un total de 2046 interfaces de red diferentes.</w:t>
      </w:r>
    </w:p>
    <w:p>
      <w:r>
        <w:rPr>
          <w:b/>
        </w:rPr>
        <w:t xml:space="preserve">T2. </w:t>
      </w:r>
      <w:r>
        <w:t>Dada la red global, 65.173.0.0/20, ¿cuántas subredes diferentes puedo llegar a obtener si se definen subredes con máscara 255.255.255.252?</w:t>
        <w:br/>
      </w:r>
      <w:r>
        <w:t xml:space="preserve"> a) 512</w:t>
      </w:r>
      <w:r>
        <w:br/>
      </w:r>
      <w:r>
        <w:t xml:space="preserve"> b) 1024</w:t>
      </w:r>
      <w:r>
        <w:br/>
      </w:r>
      <w:r>
        <w:t xml:space="preserve"> c) 1023</w:t>
      </w:r>
      <w:r>
        <w:br/>
      </w:r>
      <w:r>
        <w:t xml:space="preserve"> d) 2048</w:t>
      </w:r>
    </w:p>
    <w:p>
      <w:r>
        <w:rPr>
          <w:b/>
        </w:rPr>
        <w:t xml:space="preserve">T3. </w:t>
      </w:r>
      <w:r>
        <w:t>Indica cuál de los siguientes protocolos NO se basa principalmente en la filosofía cliente - servidor</w:t>
        <w:br/>
      </w:r>
      <w:r>
        <w:t xml:space="preserve"> a) POP3</w:t>
      </w:r>
      <w:r>
        <w:br/>
      </w:r>
      <w:r>
        <w:t xml:space="preserve"> b) DNS</w:t>
      </w:r>
      <w:r>
        <w:br/>
      </w:r>
      <w:r>
        <w:t xml:space="preserve"> c) HTTP</w:t>
      </w:r>
      <w:r>
        <w:br/>
      </w:r>
      <w:r>
        <w:t xml:space="preserve"> d) BitTorrent</w:t>
      </w:r>
    </w:p>
    <w:p>
      <w:r>
        <w:rPr>
          <w:b/>
        </w:rPr>
        <w:t xml:space="preserve">T4. </w:t>
      </w:r>
      <w:r>
        <w:t>Sobre las direcciones IP, es CIERTO que:</w:t>
        <w:br/>
      </w:r>
      <w:r>
        <w:t xml:space="preserve"> a) El rango de direcciones de la Universidad de Murcia, 155.54.0.0/16, es privado.</w:t>
      </w:r>
      <w:r>
        <w:br/>
      </w:r>
      <w:r>
        <w:t xml:space="preserve"> b) En el caso de IPv4, tienen una longitud en bits más corta que las direcciones hardware (MAC).</w:t>
      </w:r>
      <w:r>
        <w:br/>
      </w:r>
      <w:r>
        <w:t xml:space="preserve"> c) En IPv4, todas las direcciones que, expresadas en binario, acaben con 8 ceros o más se referirán siempre a una dirección de subred.</w:t>
      </w:r>
      <w:r>
        <w:br/>
      </w:r>
      <w:r>
        <w:t xml:space="preserve"> d) Tienen igual longitud que las direcciones MAC.</w:t>
      </w:r>
    </w:p>
    <w:p>
      <w:r>
        <w:rPr>
          <w:b/>
        </w:rPr>
        <w:t xml:space="preserve">T5. </w:t>
      </w:r>
      <w:r>
        <w:t>¿Cuál de las siguientes ordenaciones, de nivel superior a nivel inferior, es la correcta en la pila de protocolos de Internet?</w:t>
        <w:br/>
      </w:r>
      <w:r>
        <w:t xml:space="preserve"> a) IP &gt; SMTP &gt; UDP &gt; IEEE 802.11.</w:t>
      </w:r>
      <w:r>
        <w:br/>
      </w:r>
      <w:r>
        <w:t xml:space="preserve"> b) TCP &gt; IP &gt; HTTP &gt; IEEE 802.11.</w:t>
      </w:r>
      <w:r>
        <w:br/>
      </w:r>
      <w:r>
        <w:t xml:space="preserve"> c) SMTP &gt; TCP &gt; IP &gt; IEEE 802.3.</w:t>
      </w:r>
      <w:r>
        <w:br/>
      </w:r>
      <w:r>
        <w:t xml:space="preserve"> d) BitTorrent &gt; SMTP &gt; IEEE 802.11 &gt; UDP.</w:t>
      </w:r>
    </w:p>
    <w:p>
      <w:r>
        <w:rPr>
          <w:b/>
        </w:rPr>
        <w:t xml:space="preserve">T6. </w:t>
      </w:r>
      <w:r>
        <w:t>Si en casa tengo una cámara conectada a internet con dirección IP 192.168.193.57 ¿Podría conectarme directamente desde otra red externa a dicha cámara?</w:t>
        <w:br/>
      </w:r>
      <w:r>
        <w:t xml:space="preserve"> a) No directamente, a menos que el router implemente un mecanismo de traduccion de direcciones adecuado.</w:t>
      </w:r>
      <w:r>
        <w:br/>
      </w:r>
      <w:r>
        <w:t xml:space="preserve"> b) Sí. Se trata de una dirección IP, y por lo tanto accesible siempre desde cualquier otra dirección IP.</w:t>
      </w:r>
      <w:r>
        <w:br/>
      </w:r>
      <w:r>
        <w:t xml:space="preserve"> c) No. Se trata de una dirección IP privada, y por tanto completamente inaccesible, en ningún caso (las cámaras IP necesitan disponer siempre de una dirección IP pública para poder acceder a ellas).</w:t>
      </w:r>
      <w:r>
        <w:br/>
      </w:r>
      <w:r>
        <w:t xml:space="preserve"> d) Sí, pero sólo porque se trata de una dirección IP privada.</w:t>
      </w:r>
    </w:p>
    <w:p>
      <w:r>
        <w:rPr>
          <w:b/>
        </w:rPr>
        <w:t xml:space="preserve">T7. </w:t>
      </w:r>
      <w:r>
        <w:t>Sobre el protocolo IEEE 802.3 es CIERTO que:</w:t>
        <w:br/>
      </w:r>
      <w:r>
        <w:t xml:space="preserve"> a) Es un protocolo a nivel de enlace que permite la comunicación por cable en redes Ethernet.</w:t>
      </w:r>
      <w:r>
        <w:br/>
      </w:r>
      <w:r>
        <w:t xml:space="preserve"> b) Es un protocolo que permite la comunicación inalámbrica entre hosts a nivel de enlace.</w:t>
      </w:r>
      <w:r>
        <w:br/>
      </w:r>
      <w:r>
        <w:t xml:space="preserve"> c) Sus siglas significan protocolo de transferencia de ficheros.</w:t>
      </w:r>
      <w:r>
        <w:br/>
      </w:r>
      <w:r>
        <w:t xml:space="preserve"> d) Es un protocolo a nivel de transporte.</w:t>
      </w:r>
    </w:p>
    <w:p>
      <w:r>
        <w:rPr>
          <w:b/>
        </w:rPr>
        <w:t xml:space="preserve">T8. </w:t>
      </w:r>
      <w:r>
        <w:t>Para que mi navegador web sea capaz de bajarse la página www.google.es:</w:t>
        <w:br/>
      </w:r>
      <w:r>
        <w:t xml:space="preserve"> a) Basta con que tengamos configuradas la dirección IP de mi ordenador, la máscara de red, la dirección IP del router por defecto y la dirección IP de al menos un servidor DNS.</w:t>
      </w:r>
      <w:r>
        <w:br/>
      </w:r>
      <w:r>
        <w:t xml:space="preserve"> b) Basta con que tengamos configuradas la dirección IP y la máscara de red.</w:t>
      </w:r>
      <w:r>
        <w:br/>
      </w:r>
      <w:r>
        <w:t xml:space="preserve"> c) Basta con que tengamos configuradas la dirección IP, la máscara de red, y la dirección IP del router por defecto.</w:t>
      </w:r>
      <w:r>
        <w:br/>
      </w:r>
      <w:r>
        <w:t xml:space="preserve"> d) Basta con que tengamos instalado un programa servidor web en nuestro host.</w:t>
      </w:r>
    </w:p>
    <w:p>
      <w:r>
        <w:rPr>
          <w:b/>
        </w:rPr>
        <w:t xml:space="preserve">T9. </w:t>
      </w:r>
      <w:r>
        <w:t>Hablando de números de puerto en redes, es CIERTO que:</w:t>
        <w:br/>
      </w:r>
      <w:r>
        <w:t xml:space="preserve"> a) Sirven para distinguir, dentro de un mismo host, qué proceso ha de recibir/enviar datos de red.</w:t>
      </w:r>
      <w:r>
        <w:br/>
      </w:r>
      <w:r>
        <w:t xml:space="preserve"> b) Deben coincidir los bits más significativos del número de puerto con los de la dirección IP del interfaz.</w:t>
      </w:r>
      <w:r>
        <w:br/>
      </w:r>
      <w:r>
        <w:t xml:space="preserve"> c) Permiten que existan varios servidores DNS alternativos.</w:t>
      </w:r>
      <w:r>
        <w:br/>
      </w:r>
      <w:r>
        <w:t xml:space="preserve"> d) Un mismo servidor web en una máquina A sirviendo páginas a dos navegadores distintos que se ejecutan en una misma máquina B necesitará que la máquina B tenga al menos dos direcciones IP distintas, para poder realizar cada una de las dos comunicaciones desde la IP de A a las dos IP distintas de B.</w:t>
      </w:r>
    </w:p>
    <w:p>
      <w:r>
        <w:rPr>
          <w:b/>
        </w:rPr>
        <w:t xml:space="preserve">T10. </w:t>
      </w:r>
      <w:r>
        <w:t>Sabiendo nuestra dirección IPv4, a partir de nuestra máscara de red podemos determinar:</w:t>
        <w:br/>
      </w:r>
      <w:r>
        <w:t xml:space="preserve"> a) Cuál es la dirección de nuestro servidor DNS.</w:t>
      </w:r>
      <w:r>
        <w:br/>
      </w:r>
      <w:r>
        <w:t xml:space="preserve"> b) Cuál es la dirección IP de nuestro router de salida.</w:t>
      </w:r>
      <w:r>
        <w:br/>
      </w:r>
      <w:r>
        <w:t xml:space="preserve"> c) Cuál es el rango completo de direcciones asignado a nuestra red institucional (incluyendo todas sus subredes).</w:t>
      </w:r>
      <w:r>
        <w:br/>
      </w:r>
      <w:r>
        <w:t xml:space="preserve"> d) Qué parte exacta de nuestra dirección IP se corresponde con nuestro netid.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comparten la misma subred, entonces tendrán diferentes todos los bits de la parte de su dirección IP denominada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TCP pertenece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de correo electrónico responde a las siglas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FTP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encargado del enrutamiento de paquetes, y por tanto responsable del direccionamiento de los hosts a nivel global, se conoce con el nombre de protocolo ____ (especificar sus siglas).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código empleado por un servidor web en sus mensajes HTTP response para indicar que el recurso solicitado no ha sido encontrado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PPP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ICANN significa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Los equipos de interconexión encargados del encaminamiento de paquetes por el núcleo de Internet se denominan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que puede realizar automáticamente la configuración de la IP, la máscara de red, el router por defecto y otros parámetros de conexión se denomina _____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155.54.64.245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255.255.255.248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10.0.137.12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/22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192.168.8.0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192.168.11.255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88.11.201.81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88.11.201.94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[fbn@persefone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155.54.93.211    netmask 255.255.255.240  broadcast ____(BROADCAST1)____</w:t>
        <w:br/>
      </w:r>
      <w:r>
        <w:rPr>
          <w:rFonts w:ascii="Free Mono" w:hAnsi="Free Mono"/>
          <w:sz w:val="20"/>
        </w:rPr>
        <w:t xml:space="preserve">      ether 01:72:f5:d2:f5:f4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[fbn@persefone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155.54.93.222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255.255.255.240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[fbn@persefone ~]$ ____(COMANDO3)____</w:t>
        <w:br/>
      </w:r>
      <w:r>
        <w:rPr>
          <w:rFonts w:ascii="Free Mono" w:hAnsi="Free Mono"/>
          <w:sz w:val="20"/>
        </w:rPr>
        <w:t xml:space="preserve">hestia.inf.um.es has address 155.54.177.253 </w:t>
        <w:br/>
      </w:r>
    </w:p>
    <w:p>
      <w:pPr>
        <w:jc w:val="left"/>
      </w:pPr>
      <w:r>
        <w:rPr>
          <w:rFonts w:ascii="Free Mono" w:hAnsi="Free Mono"/>
          <w:sz w:val="20"/>
        </w:rPr>
        <w:t>[fbn@persefone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155.54.1.10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[fbn@persefone ~]$ ____(COMANDO5)____</w:t>
        <w:br/>
      </w:r>
      <w:r>
        <w:rPr>
          <w:rFonts w:ascii="Free Mono" w:hAnsi="Free Mono"/>
          <w:sz w:val="20"/>
        </w:rPr>
        <w:t>PING hestia.inf.um.es (155.54.177.253) 56(84) bytes of data.</w:t>
        <w:br/>
      </w:r>
      <w:r>
        <w:rPr>
          <w:rFonts w:ascii="Free Mono" w:hAnsi="Free Mono"/>
          <w:sz w:val="20"/>
        </w:rPr>
        <w:t>64 bytes from 155.54.177.253: icmp_seq=1 ttl=53 time=30.7 ms</w:t>
        <w:br/>
      </w:r>
      <w:r>
        <w:rPr>
          <w:rFonts w:ascii="Free Mono" w:hAnsi="Free Mono"/>
          <w:sz w:val="20"/>
        </w:rPr>
        <w:t>64 bytes from 155.54.177.253: icmp_seq=2 ttl=53 time=31.0 ms</w:t>
        <w:br/>
      </w:r>
      <w:r>
        <w:rPr>
          <w:rFonts w:ascii="Free Mono" w:hAnsi="Free Mono"/>
          <w:sz w:val="20"/>
        </w:rPr>
        <w:t>64 bytes from 155.54.177.253: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--- 155.54.177.253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[fbn@hestia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[fbn@persefone ~]$ ____(COMANDO6)____</w:t>
        <w:br/>
      </w:r>
      <w:r>
        <w:rPr>
          <w:rFonts w:ascii="Free Mono" w:hAnsi="Free Mono"/>
          <w:sz w:val="20"/>
        </w:rPr>
        <w:t>Trying 155.54.177.253 ...</w:t>
        <w:br/>
      </w:r>
      <w:r>
        <w:rPr>
          <w:rFonts w:ascii="Free Mono" w:hAnsi="Free Mono"/>
          <w:sz w:val="20"/>
        </w:rPr>
        <w:t xml:space="preserve">Connected to 155.54.177.253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[fbn@persefone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155.54.93.211:44483  155.54.177.253:51092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____(COMANDO5)____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 la máquina configurada para realizar todas las traducciones de nombres de dominio a IPs que pueda necesitar el host persefone.inf.um.es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hestia.inf.um.es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hestia.inf.um.es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persefone.inf.um.es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persefone.inf.um.es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persefone.inf.um.es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