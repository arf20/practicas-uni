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ALEJANDRO ANDREI, VASILACHE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HTTP &gt; IP &gt; IEEE 802.11 &gt; UDP.</w:t>
      </w:r>
      <w:r>
        <w:br/>
      </w:r>
      <w:r>
        <w:t xml:space="preserve"> c) IP &gt; SMTP &gt; TCP &gt; IEEE 802.3.</w:t>
      </w:r>
      <w:r>
        <w:br/>
      </w:r>
      <w:r>
        <w:t xml:space="preserve"> d) BitTorrent &gt; SMTP &gt; TCP &gt; IEEE 802.3.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T3. </w:t>
      </w:r>
      <w:r>
        <w:t>Dada una subred 155.54.58.192/26, elegir cual de las siguientes afirmaciones es la única correcta:</w:t>
        <w:br/>
      </w:r>
      <w:r>
        <w:t xml:space="preserve"> a) El router de salida podría tener la dirección IP 155.54.58.192.</w:t>
      </w:r>
      <w:r>
        <w:br/>
      </w:r>
      <w:r>
        <w:t xml:space="preserve"> b) Un host dentro de la misma podría tener la dirección IP 155.54.58.192.</w:t>
      </w:r>
      <w:r>
        <w:br/>
      </w:r>
      <w:r>
        <w:t xml:space="preserve"> c) Un host dentro de la misma podría tener la dirección IP 155.54.58.255.</w:t>
      </w:r>
      <w:r>
        <w:br/>
      </w:r>
      <w:r>
        <w:t xml:space="preserve"> d) Todas las direcciones del rango 155.54.58.192/27 estarían incluídas dentro de la misma.</w:t>
      </w:r>
    </w:p>
    <w:p>
      <w:r>
        <w:rPr>
          <w:b/>
        </w:rPr>
        <w:t xml:space="preserve">T4. </w:t>
      </w:r>
      <w:r>
        <w:t>Sobre el protocolo TCP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T5.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Se dividen en un campo netid (bits inferiores, o de menos peso) y otro hostid (bits superiores, o de más peso).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En IPv4, todas las direcciones que, expresadas en binario, acaben con 8 ceros o más se referirán siempre a una dirección de subred.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En Ubuntu podemos conocer su IP usando el comando nc.</w:t>
      </w:r>
      <w:r>
        <w:br/>
      </w:r>
      <w:r>
        <w:t xml:space="preserve"> c) Utiliza el puerto TCP número 53.</w:t>
      </w:r>
      <w:r>
        <w:br/>
      </w:r>
      <w:r>
        <w:t xml:space="preserve"> d) Utiliza UDP como protocolo subyacente a nivel de transporte.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Permiten que en un mismo host haya varias aplicaciones de red distintas ejecutándose simultáneamente.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T8. </w:t>
      </w:r>
      <w:r>
        <w:t>Dada la red global, 65.173.0.0/22, ¿cuántas subredes diferentes puedo llegar a obtener si se definen subredes con máscara 255.255.255.224?</w:t>
        <w:br/>
      </w:r>
      <w:r>
        <w:t xml:space="preserve"> a) 33</w:t>
      </w:r>
      <w:r>
        <w:br/>
      </w:r>
      <w:r>
        <w:t xml:space="preserve"> b) 64</w:t>
      </w:r>
      <w:r>
        <w:br/>
      </w:r>
      <w:r>
        <w:t xml:space="preserve"> c) 31</w:t>
      </w:r>
      <w:r>
        <w:br/>
      </w:r>
      <w:r>
        <w:t xml:space="preserve"> d) 32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T10. </w:t>
      </w:r>
      <w:r>
        <w:t>Una máscara de red 255.255.7.0:</w:t>
        <w:br/>
      </w:r>
      <w:r>
        <w:t xml:space="preserve"> a) Permite un total de 510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Equivale a una máscara /21.</w:t>
      </w:r>
      <w:r>
        <w:br/>
      </w:r>
      <w:r>
        <w:t xml:space="preserve"> d) No puede usarse en ninguna subred.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155.54.84.113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10.0.148.126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[vaa@persefone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01:72:f5:3e:33:d6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[vaa@persefone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[vaa@persefone ~]$ ____(COMANDO3)____</w:t>
        <w:br/>
      </w:r>
      <w:r>
        <w:rPr>
          <w:rFonts w:ascii="Free Mono" w:hAnsi="Free Mono"/>
          <w:sz w:val="20"/>
        </w:rPr>
        <w:t xml:space="preserve">poseidon.inf.um.es has address 155.54.197.157 </w:t>
        <w:br/>
      </w:r>
    </w:p>
    <w:p>
      <w:pPr>
        <w:jc w:val="left"/>
      </w:pPr>
      <w:r>
        <w:rPr>
          <w:rFonts w:ascii="Free Mono" w:hAnsi="Free Mono"/>
          <w:sz w:val="20"/>
        </w:rPr>
        <w:t>[vaa@persefone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[vaa@persefone ~]$ ____(COMANDO5)____</w:t>
        <w:br/>
      </w:r>
      <w:r>
        <w:rPr>
          <w:rFonts w:ascii="Free Mono" w:hAnsi="Free Mono"/>
          <w:sz w:val="20"/>
        </w:rPr>
        <w:t>PING poseidon.inf.um.es (155.54.197.157) 56(84) bytes of data.</w:t>
        <w:br/>
      </w:r>
      <w:r>
        <w:rPr>
          <w:rFonts w:ascii="Free Mono" w:hAnsi="Free Mono"/>
          <w:sz w:val="20"/>
        </w:rPr>
        <w:t>64 bytes from 155.54.197.157: icmp_seq=1 ttl=53 time=30.7 ms</w:t>
        <w:br/>
      </w:r>
      <w:r>
        <w:rPr>
          <w:rFonts w:ascii="Free Mono" w:hAnsi="Free Mono"/>
          <w:sz w:val="20"/>
        </w:rPr>
        <w:t>64 bytes from 155.54.197.157: icmp_seq=2 ttl=53 time=31.0 ms</w:t>
        <w:br/>
      </w:r>
      <w:r>
        <w:rPr>
          <w:rFonts w:ascii="Free Mono" w:hAnsi="Free Mono"/>
          <w:sz w:val="20"/>
        </w:rPr>
        <w:t>64 bytes from 155.54.197.157: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--- 155.54.197.157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[vaa@poseidon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[vaa@persefone ~]$ ____(COMANDO6)____</w:t>
        <w:br/>
      </w:r>
      <w:r>
        <w:rPr>
          <w:rFonts w:ascii="Free Mono" w:hAnsi="Free Mono"/>
          <w:sz w:val="20"/>
        </w:rPr>
        <w:t>Trying 155.54.197.157 ...</w:t>
        <w:br/>
      </w:r>
      <w:r>
        <w:rPr>
          <w:rFonts w:ascii="Free Mono" w:hAnsi="Free Mono"/>
          <w:sz w:val="20"/>
        </w:rPr>
        <w:t xml:space="preserve">Connected to 155.54.197.157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[vaa@persefone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155.54.88.3:44483  155.54.197.157:13687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155.54.197.157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poseidon.inf.um.es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persefone.inf.um.es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