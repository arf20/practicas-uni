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LAURA, MULA LOPEZ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el protocolo FTP es CIERTO que:</w:t>
        <w:br/>
      </w:r>
      <w:r>
        <w:t xml:space="preserve"> a) Es un protocolo a nivel de transporte.</w:t>
      </w:r>
      <w:r>
        <w:br/>
      </w:r>
      <w:r>
        <w:t xml:space="preserve"> b) Es el protocolo encargado del correcto enrutamiento de paquetes a través de Internet.</w:t>
      </w:r>
      <w:r>
        <w:br/>
      </w:r>
      <w:r>
        <w:t xml:space="preserve"> c) Es un protocolo que permite la comunicación inalámbrica entre hosts a nivel de enlace.</w:t>
      </w:r>
      <w:r>
        <w:br/>
      </w:r>
      <w:r>
        <w:t xml:space="preserve"> d) Sus siglas significan protocolo de transferencia de ficheros.</w:t>
      </w:r>
    </w:p>
    <w:p>
      <w:r>
        <w:rPr>
          <w:b/>
        </w:rPr>
        <w:t xml:space="preserve">T2.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las distintas conexiones clientes utilizarán números de puerto diferentes.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se apoya en el protocolo de transporte HTTP, que resuelve el problema de las conexiones simultáneas.</w:t>
      </w:r>
      <w:r>
        <w:br/>
      </w:r>
      <w:r>
        <w:t xml:space="preserve"> d) ... se apoya en el protocolo de transporte UDP, que resuelve el problema de las conexiones simultáneas.</w:t>
      </w:r>
    </w:p>
    <w:p>
      <w:r>
        <w:rPr>
          <w:b/>
        </w:rPr>
        <w:t xml:space="preserve">T3. </w:t>
      </w:r>
      <w:r>
        <w:t>Sobre las direcciones IP, es CIERTO que:</w:t>
        <w:br/>
      </w:r>
      <w:r>
        <w:t xml:space="preserve"> a) El rango de direcciones de la Universidad de Murcia, 155.54.0.0/16, es privado.</w:t>
      </w:r>
      <w:r>
        <w:br/>
      </w:r>
      <w:r>
        <w:t xml:space="preserve"> b) En el caso de IPv4, tienen una longitud en bits más corta que las direcciones hardware (MAC).</w:t>
      </w:r>
      <w:r>
        <w:br/>
      </w:r>
      <w:r>
        <w:t xml:space="preserve"> c) En IPv4, todas las direcciones que, expresadas en binario, acaben con 8 ceros o más se referirán siempre a una dirección de subred.</w:t>
      </w:r>
      <w:r>
        <w:br/>
      </w:r>
      <w:r>
        <w:t xml:space="preserve"> d) El rango de direcciones 192.168.0.0/16 es público.</w:t>
      </w:r>
    </w:p>
    <w:p>
      <w:r>
        <w:rPr>
          <w:b/>
        </w:rPr>
        <w:t xml:space="preserve">T4. </w:t>
      </w:r>
      <w:r>
        <w:t>¿Cuál de las siguientes ordenaciones, de nivel superior a nivel inferior, es la correcta en la pila de protocolos de Internet?</w:t>
        <w:br/>
      </w:r>
      <w:r>
        <w:t xml:space="preserve"> a) BitTorrent &gt; UDP &gt; IP &gt; HDLC.</w:t>
      </w:r>
      <w:r>
        <w:br/>
      </w:r>
      <w:r>
        <w:t xml:space="preserve"> b) BitTorrent &gt; SMTP &gt; UDP &gt; IEEE 802.3.</w:t>
      </w:r>
      <w:r>
        <w:br/>
      </w:r>
      <w:r>
        <w:t xml:space="preserve"> c) FTP &gt; IP &gt; IEEE 802.3 &gt; UDP.</w:t>
      </w:r>
      <w:r>
        <w:br/>
      </w:r>
      <w:r>
        <w:t xml:space="preserve"> d) IP &gt; SMTP &gt; UDP &gt; IEEE 802.3.</w:t>
      </w:r>
    </w:p>
    <w:p>
      <w:r>
        <w:rPr>
          <w:b/>
        </w:rPr>
        <w:t xml:space="preserve">T5. </w:t>
      </w:r>
      <w:r>
        <w:t>El gateway (router de salida) por defecto configurado para los hosts dentro de una subred debe tener como dirección IP interna:</w:t>
        <w:br/>
      </w:r>
      <w:r>
        <w:t xml:space="preserve"> a) Una dirección IP cualquiera, pero que debe estar necesariamente FUERA de la misma subred que el host.</w:t>
      </w:r>
      <w:r>
        <w:br/>
      </w:r>
      <w:r>
        <w:t xml:space="preserve"> b) Cualquier dirección comprendida entre la dirección de red y la de broadcast, pero excluidas ambas.</w:t>
      </w:r>
      <w:r>
        <w:br/>
      </w:r>
      <w:r>
        <w:t xml:space="preserve"> c) La dirección resultante de hacer un AND bit a bit de la dirección IP con la máscara.</w:t>
      </w:r>
      <w:r>
        <w:br/>
      </w:r>
      <w:r>
        <w:t xml:space="preserve"> d) La dirección de difusión (broadcast) menos 1.</w:t>
      </w:r>
    </w:p>
    <w:p>
      <w:r>
        <w:rPr>
          <w:b/>
        </w:rPr>
        <w:t xml:space="preserve">T6. </w:t>
      </w:r>
      <w:r>
        <w:t>Para que mi navegador web sea capaz de bajarse la página www.google.es:</w:t>
        <w:br/>
      </w:r>
      <w:r>
        <w:t xml:space="preserve"> a) Basta con que tengamos configuradas la dirección IP y la máscara de red.</w:t>
      </w:r>
      <w:r>
        <w:br/>
      </w:r>
      <w:r>
        <w:t xml:space="preserve"> b) Basta con que tengamos configurada la dirección de nuestro servidor DNS.</w:t>
      </w:r>
      <w:r>
        <w:br/>
      </w:r>
      <w:r>
        <w:t xml:space="preserve"> c) Basta con que tengamos configurada una dirección IP de nuestro router de salida.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T7. </w:t>
      </w:r>
      <w:r>
        <w:t>Sobre el servidor de nombres de dominios (DNS) configurado para nuestro host, es cierto que:</w:t>
        <w:br/>
      </w:r>
      <w:r>
        <w:t xml:space="preserve"> a) Utiliza UDP como protocolo subyacente a nivel de transporte.</w:t>
      </w:r>
      <w:r>
        <w:br/>
      </w:r>
      <w:r>
        <w:t xml:space="preserve"> b) En Ubuntu podemos conocer su IP usando el comando nc.</w:t>
      </w:r>
      <w:r>
        <w:br/>
      </w:r>
      <w:r>
        <w:t xml:space="preserve"> c) Debe estar siempre en nuestra subred.</w:t>
      </w:r>
      <w:r>
        <w:br/>
      </w:r>
      <w:r>
        <w:t xml:space="preserve"> d) En Ubuntu podemos conocer su IP usando el comando arp.</w:t>
      </w:r>
    </w:p>
    <w:p>
      <w:r>
        <w:rPr>
          <w:b/>
        </w:rPr>
        <w:t xml:space="preserve">T8. </w:t>
      </w:r>
      <w:r>
        <w:t>Indica cuál de los siguientes protocolos NO se basa principalmente en la filosofía cliente - servidor</w:t>
        <w:br/>
      </w:r>
      <w:r>
        <w:t xml:space="preserve"> a) DNS</w:t>
      </w:r>
      <w:r>
        <w:br/>
      </w:r>
      <w:r>
        <w:t xml:space="preserve"> b) Skype</w:t>
      </w:r>
      <w:r>
        <w:br/>
      </w:r>
      <w:r>
        <w:t xml:space="preserve"> c) SMTP</w:t>
      </w:r>
      <w:r>
        <w:br/>
      </w:r>
      <w:r>
        <w:t xml:space="preserve"> d) HTTP</w:t>
      </w:r>
    </w:p>
    <w:p>
      <w:r>
        <w:rPr>
          <w:b/>
        </w:rPr>
        <w:t xml:space="preserve">T9. </w:t>
      </w:r>
      <w:r>
        <w:t>Si en casa tengo una cámara conectada a internet con dirección IP 192.168.101.35 ¿Podría conectarme directamente desde otra red externa a dicha cámara?</w:t>
        <w:br/>
      </w:r>
      <w:r>
        <w:t xml:space="preserve"> a) Sí, pero sólo porque se trata de una dirección IP privada.</w:t>
      </w:r>
      <w:r>
        <w:br/>
      </w:r>
      <w:r>
        <w:t xml:space="preserve"> b) Sí, pero sólo porque se trata de una dirección IP pública.</w:t>
      </w:r>
      <w:r>
        <w:br/>
      </w:r>
      <w:r>
        <w:t xml:space="preserve"> c) Sí. Se trata de una dirección IP, y por lo tanto accesible siempre desde cualquier otra dirección IP.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T10. </w:t>
      </w:r>
      <w:r>
        <w:t>Dada una subred 155.54.93.192/28, elegir cual de las siguientes afirmaciones es la única correcta:</w:t>
        <w:br/>
      </w:r>
      <w:r>
        <w:t xml:space="preserve"> a) El router de salida podría tener la dirección IP 155.54.93.207.</w:t>
      </w:r>
      <w:r>
        <w:br/>
      </w:r>
      <w:r>
        <w:t xml:space="preserve"> b) Podría configurarse la dirección IP 155.54.1.1 como servidor DNS para todos los hosts dentro de la misma.</w:t>
      </w:r>
      <w:r>
        <w:br/>
      </w:r>
      <w:r>
        <w:t xml:space="preserve"> c) El router de salida podría tener la dirección IP 155.54.93.192.</w:t>
      </w:r>
      <w:r>
        <w:br/>
      </w:r>
      <w:r>
        <w:t xml:space="preserve"> d) Un host dentro de la misma podría tener la dirección IP 155.54.93.207.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encargado del enrutamiento de paquetes, y por tanto responsable del direccionamiento de los hosts a nivel global, se conoce con el nombre de protocolo ____ (especificar sus siglas).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155.54.76.111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10.0.114.140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192.168.9.160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192.168.9.191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88.11.201.41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88.11.201.46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[mll@poseidon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155.54.76.3      netmask 255.255.252.0    broadcast ____(BROADCAST1)____</w:t>
        <w:br/>
      </w:r>
      <w:r>
        <w:rPr>
          <w:rFonts w:ascii="Free Mono" w:hAnsi="Free Mono"/>
          <w:sz w:val="20"/>
        </w:rPr>
        <w:t xml:space="preserve">      ether 01:72:f5:54:b4:22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[mll@poseidon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155.54.79.254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255.255.252.0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[mll@poseidon ~]$ ____(COMANDO3)____</w:t>
        <w:br/>
      </w:r>
      <w:r>
        <w:rPr>
          <w:rFonts w:ascii="Free Mono" w:hAnsi="Free Mono"/>
          <w:sz w:val="20"/>
        </w:rPr>
        <w:t xml:space="preserve">heracles.inf.um.es has address 155.54.171.253 </w:t>
        <w:br/>
      </w:r>
    </w:p>
    <w:p>
      <w:pPr>
        <w:jc w:val="left"/>
      </w:pPr>
      <w:r>
        <w:rPr>
          <w:rFonts w:ascii="Free Mono" w:hAnsi="Free Mono"/>
          <w:sz w:val="20"/>
        </w:rPr>
        <w:t>[mll@poseidon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[mll@poseidon ~]$ ____(COMANDO5)____</w:t>
        <w:br/>
      </w:r>
      <w:r>
        <w:rPr>
          <w:rFonts w:ascii="Free Mono" w:hAnsi="Free Mono"/>
          <w:sz w:val="20"/>
        </w:rPr>
        <w:t>PING heracles.inf.um.es (155.54.171.253) 56(84) bytes of data.</w:t>
        <w:br/>
      </w:r>
      <w:r>
        <w:rPr>
          <w:rFonts w:ascii="Free Mono" w:hAnsi="Free Mono"/>
          <w:sz w:val="20"/>
        </w:rPr>
        <w:t>64 bytes from 155.54.171.253: icmp_seq=1 ttl=53 time=30.7 ms</w:t>
        <w:br/>
      </w:r>
      <w:r>
        <w:rPr>
          <w:rFonts w:ascii="Free Mono" w:hAnsi="Free Mono"/>
          <w:sz w:val="20"/>
        </w:rPr>
        <w:t>64 bytes from 155.54.171.253: icmp_seq=2 ttl=53 time=31.0 ms</w:t>
        <w:br/>
      </w:r>
      <w:r>
        <w:rPr>
          <w:rFonts w:ascii="Free Mono" w:hAnsi="Free Mono"/>
          <w:sz w:val="20"/>
        </w:rPr>
        <w:t>64 bytes from 155.54.171.253: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--- 155.54.171.253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[mll@heracles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[mll@poseidon ~]$ ____(COMANDO6)____</w:t>
        <w:br/>
      </w:r>
      <w:r>
        <w:rPr>
          <w:rFonts w:ascii="Free Mono" w:hAnsi="Free Mono"/>
          <w:sz w:val="20"/>
        </w:rPr>
        <w:t>Trying 155.54.171.253 ...</w:t>
        <w:br/>
      </w:r>
      <w:r>
        <w:rPr>
          <w:rFonts w:ascii="Free Mono" w:hAnsi="Free Mono"/>
          <w:sz w:val="20"/>
        </w:rPr>
        <w:t xml:space="preserve">Connected to 155.54.171.253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[mll@poseidon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155.54.76.3:44483  155.54.171.253:50146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155.54.171.253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