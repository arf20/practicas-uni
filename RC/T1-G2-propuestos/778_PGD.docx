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DANIEL, PEREZ GOMEZ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El gateway (router de salida) por defecto configurado para los hosts dentro de una subred debe tener como dirección IP interna:</w:t>
        <w:br/>
      </w:r>
      <w:r>
        <w:t xml:space="preserve"> a) Una dirección IP válida para cualquier host DENTRO de la misma subred.</w:t>
      </w:r>
      <w:r>
        <w:br/>
      </w:r>
      <w:r>
        <w:t xml:space="preserve"> b) La dirección de subred más 1.</w:t>
      </w:r>
      <w:r>
        <w:br/>
      </w:r>
      <w:r>
        <w:t xml:space="preserve"> c) Ninguna de las otras tres respuestas es correcta.</w:t>
      </w:r>
      <w:r>
        <w:br/>
      </w:r>
      <w:r>
        <w:t xml:space="preserve"> d) La dirección resultante de hacer un AND bit a bit de la dirección IP con la máscara.</w:t>
      </w:r>
    </w:p>
    <w:p>
      <w:r>
        <w:rPr>
          <w:b/>
        </w:rPr>
        <w:t xml:space="preserve">T2. </w:t>
      </w:r>
      <w:r>
        <w:t>Una máscara de red 255.255.76.0:</w:t>
        <w:br/>
      </w:r>
      <w:r>
        <w:t xml:space="preserve"> a) Es una máscara inválida.</w:t>
      </w:r>
      <w:r>
        <w:br/>
      </w:r>
      <w:r>
        <w:t xml:space="preserve"> b) Permite un total de 2046 interfaces de red diferentes.</w:t>
      </w:r>
      <w:r>
        <w:br/>
      </w:r>
      <w:r>
        <w:t xml:space="preserve"> c) Permite un total de 510 interfaces de red diferentes.</w:t>
      </w:r>
      <w:r>
        <w:br/>
      </w:r>
      <w:r>
        <w:t xml:space="preserve"> d) Equivale a una máscara /21.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Cuáles de los hosts contenidos en nuestra subred están actualmente online.</w:t>
      </w:r>
      <w:r>
        <w:br/>
      </w:r>
      <w:r>
        <w:t xml:space="preserve"> b) Cuál es el número máximo de hosts disponibles en nuestra subred.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T4.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Deben coincidir los bits menos significativos del número de puerto con los de la dirección IP del interfaz.</w:t>
      </w:r>
      <w:r>
        <w:br/>
      </w:r>
      <w:r>
        <w:t xml:space="preserve"> c)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Sirve para conocer dinámicamente la dirección del host principal que se usará como servidor de nombres de dominios.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Puede hacer referencia al protocolo HTTP, pero éste no es el único posible.</w:t>
      </w:r>
      <w:r>
        <w:br/>
      </w:r>
      <w:r>
        <w:t xml:space="preserve"> d) Será traducida siempre por el DNS para transformarla, finalmente, únicamente en una dirección IP.</w:t>
      </w:r>
    </w:p>
    <w:p>
      <w:r>
        <w:rPr>
          <w:b/>
        </w:rPr>
        <w:t xml:space="preserve">T6. </w:t>
      </w:r>
      <w:r>
        <w:t>Sobre las direcciones IP, es CIERTO que:</w:t>
        <w:br/>
      </w:r>
      <w:r>
        <w:t xml:space="preserve"> a) En el caso de IPv4, dan lugar a, aproximadamente, unos 256 billones de posibilidades diferentes.</w:t>
      </w:r>
      <w:r>
        <w:br/>
      </w:r>
      <w:r>
        <w:t xml:space="preserve"> b) Sirven para identificar un host en todo Internet, y poder así encaminar paquetes de datos hacia él desde cualquier otro punto de Internet.</w:t>
      </w:r>
      <w:r>
        <w:br/>
      </w:r>
      <w:r>
        <w:t xml:space="preserve"> c) El rango de direcciones de la Universidad de Murcia, 155.54.0.0/16, es privado.</w:t>
      </w:r>
      <w:r>
        <w:br/>
      </w:r>
      <w:r>
        <w:t xml:space="preserve"> d) El rango de direcciones 192.168.0.0/16 es público.</w:t>
      </w:r>
    </w:p>
    <w:p>
      <w:r>
        <w:rPr>
          <w:b/>
        </w:rPr>
        <w:t xml:space="preserve">T7. </w:t>
      </w:r>
      <w:r>
        <w:t>Dada una subred 155.54.53.88/29, elegir cual de las siguientes afirmaciones es la única correcta:</w:t>
        <w:br/>
      </w:r>
      <w:r>
        <w:t xml:space="preserve"> a) El router de salida podría tener la dirección IP 155.54.53.95.</w:t>
      </w:r>
      <w:r>
        <w:br/>
      </w:r>
      <w:r>
        <w:t xml:space="preserve"> b) El router de salida podría tener dirección IP 155.54.53.94.</w:t>
      </w:r>
      <w:r>
        <w:br/>
      </w:r>
      <w:r>
        <w:t xml:space="preserve"> c) Un host dentro de la misma podría tener la dirección IP 155.54.53.88.</w:t>
      </w:r>
      <w:r>
        <w:br/>
      </w:r>
      <w:r>
        <w:t xml:space="preserve"> d) Un host dentro de la misma podría tener la dirección IP 155.54.53.95.</w:t>
      </w:r>
    </w:p>
    <w:p>
      <w:r>
        <w:rPr>
          <w:b/>
        </w:rPr>
        <w:t xml:space="preserve">T8. </w:t>
      </w:r>
      <w:r>
        <w:t>Sobre el servidor de nombres de dominios (DNS) configurado para nuestro host, es cierto que:</w:t>
        <w:br/>
      </w:r>
      <w:r>
        <w:t xml:space="preserve"> a) Será el encargado de traducir nombres de dominio a sus correspondientes direcciones IP.</w:t>
      </w:r>
      <w:r>
        <w:br/>
      </w:r>
      <w:r>
        <w:t xml:space="preserve"> b) En Ubuntu podemos conocer su IP usando el comando route.</w:t>
      </w:r>
      <w:r>
        <w:br/>
      </w:r>
      <w:r>
        <w:t xml:space="preserve"> c) En Ubuntu podemos conocer su IP usando el comando nc.</w:t>
      </w:r>
      <w:r>
        <w:br/>
      </w:r>
      <w:r>
        <w:t xml:space="preserve"> d) En Ubuntu podemos conocer su IP usando el comando arp.</w:t>
      </w:r>
    </w:p>
    <w:p>
      <w:r>
        <w:rPr>
          <w:b/>
        </w:rPr>
        <w:t xml:space="preserve">T9. </w:t>
      </w:r>
      <w:r>
        <w:t>Dada la red global, 65.173.0.0/17, ¿cuántas subredes diferentes puedo llegar a obtener si se definen subredes con máscara 255.255.255.248?</w:t>
        <w:br/>
      </w:r>
      <w:r>
        <w:t xml:space="preserve"> a) 2048</w:t>
      </w:r>
      <w:r>
        <w:br/>
      </w:r>
      <w:r>
        <w:t xml:space="preserve"> b) 4096</w:t>
      </w:r>
      <w:r>
        <w:br/>
      </w:r>
      <w:r>
        <w:t xml:space="preserve"> c) 4097</w:t>
      </w:r>
      <w:r>
        <w:br/>
      </w:r>
      <w:r>
        <w:t xml:space="preserve"> d) 4095</w:t>
      </w:r>
    </w:p>
    <w:p>
      <w:r>
        <w:rPr>
          <w:b/>
        </w:rPr>
        <w:t xml:space="preserve">T10. </w:t>
      </w:r>
      <w:r>
        <w:t>Si en casa tengo una cámara conectada a internet con dirección IP 192.168.159.143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Sí, pero sólo porque se trata de una dirección IP pública.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155.54.70.84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10.0.150.209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192.168.3.64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192.168.3.95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[pgd@asclepio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155.54.91.3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01:72:f5:98:93:ee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[pgd@asclepio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[pgd@asclepio ~]$ ____(COMANDO3)____</w:t>
        <w:br/>
      </w:r>
      <w:r>
        <w:rPr>
          <w:rFonts w:ascii="Free Mono" w:hAnsi="Free Mono"/>
          <w:sz w:val="20"/>
        </w:rPr>
        <w:t xml:space="preserve">dioniso.inf.um.es has address 155.54.161.253 </w:t>
        <w:br/>
      </w:r>
    </w:p>
    <w:p>
      <w:pPr>
        <w:jc w:val="left"/>
      </w:pPr>
      <w:r>
        <w:rPr>
          <w:rFonts w:ascii="Free Mono" w:hAnsi="Free Mono"/>
          <w:sz w:val="20"/>
        </w:rPr>
        <w:t>[pgd@asclepio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[pgd@asclepio ~]$ ____(COMANDO5)____</w:t>
        <w:br/>
      </w:r>
      <w:r>
        <w:rPr>
          <w:rFonts w:ascii="Free Mono" w:hAnsi="Free Mono"/>
          <w:sz w:val="20"/>
        </w:rPr>
        <w:t>PING dioniso.inf.um.es (155.54.161.253) 56(84) bytes of data.</w:t>
        <w:br/>
      </w:r>
      <w:r>
        <w:rPr>
          <w:rFonts w:ascii="Free Mono" w:hAnsi="Free Mono"/>
          <w:sz w:val="20"/>
        </w:rPr>
        <w:t>64 bytes from 155.54.161.253: icmp_seq=1 ttl=53 time=30.7 ms</w:t>
        <w:br/>
      </w:r>
      <w:r>
        <w:rPr>
          <w:rFonts w:ascii="Free Mono" w:hAnsi="Free Mono"/>
          <w:sz w:val="20"/>
        </w:rPr>
        <w:t>64 bytes from 155.54.161.253: icmp_seq=2 ttl=53 time=31.0 ms</w:t>
        <w:br/>
      </w:r>
      <w:r>
        <w:rPr>
          <w:rFonts w:ascii="Free Mono" w:hAnsi="Free Mono"/>
          <w:sz w:val="20"/>
        </w:rPr>
        <w:t>64 bytes from 155.54.161.253: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[pgd@dioniso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[pgd@asclepio ~]$ ____(COMANDO6)____</w:t>
        <w:br/>
      </w:r>
      <w:r>
        <w:rPr>
          <w:rFonts w:ascii="Free Mono" w:hAnsi="Free Mono"/>
          <w:sz w:val="20"/>
        </w:rPr>
        <w:t>Trying 155.54.161.253 ...</w:t>
        <w:br/>
      </w:r>
      <w:r>
        <w:rPr>
          <w:rFonts w:ascii="Free Mono" w:hAnsi="Free Mono"/>
          <w:sz w:val="20"/>
        </w:rPr>
        <w:t xml:space="preserve">Connected to 155.54.161.253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[pgd@asclepio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155.54.91.3:44483  155.54.161.253:58826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asclepio.inf.um.es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asclepio.inf.um.es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155.54.161.253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