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PABLO, ALBALADEJO MENDEZ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Una máscara de red 255.255.88.0:</w:t>
        <w:br/>
      </w:r>
      <w:r>
        <w:t xml:space="preserve"> a) Permite un total de 4094 interfaces de red diferentes.</w:t>
      </w:r>
      <w:r>
        <w:br/>
      </w:r>
      <w:r>
        <w:t xml:space="preserve"> b) Es una máscara inválida.</w:t>
      </w:r>
      <w:r>
        <w:br/>
      </w:r>
      <w:r>
        <w:t xml:space="preserve"> c) Equivale a una máscara /23.</w:t>
      </w:r>
      <w:r>
        <w:br/>
      </w:r>
      <w:r>
        <w:t xml:space="preserve"> d) Equivale a una máscara /20.</w:t>
      </w:r>
    </w:p>
    <w:p>
      <w:r>
        <w:rPr>
          <w:b/>
        </w:rPr>
        <w:t xml:space="preserve">T2. </w:t>
      </w:r>
      <w:r>
        <w:t>Hablando de números de puerto en redes, es CIERTO que:</w:t>
        <w:br/>
      </w:r>
      <w:r>
        <w:t xml:space="preserve"> a) Denotan a los proveedores de servicios de internet (ISP).</w:t>
      </w:r>
      <w:r>
        <w:br/>
      </w:r>
      <w:r>
        <w:t xml:space="preserve"> b) Constituyen los distintos interfaces de red que conectan a un router con las distintas subredes que comunica.</w:t>
      </w:r>
      <w:r>
        <w:br/>
      </w:r>
      <w:r>
        <w:t xml:space="preserve"> c) Dentro de un ordenador con varios interfaces de red (p. ej. uno en la tarjeta de red y otro en la placa base), los números de puerto permiten discernir qué trafico de la red ha de dirigirse a cada interfaz.</w:t>
      </w:r>
      <w:r>
        <w:br/>
      </w:r>
      <w:r>
        <w:t xml:space="preserve"> d) Permiten que en un mismo host haya varias aplicaciones de red distintas ejecutándose simultáneamente.</w:t>
      </w:r>
    </w:p>
    <w:p>
      <w:r>
        <w:rPr>
          <w:b/>
        </w:rPr>
        <w:t xml:space="preserve">T3. </w:t>
      </w:r>
      <w:r>
        <w:t>Si en casa tengo una cámara conectada a internet con dirección IP 192.168.126.127 ¿Podría conectarme directamente desde otra red externa a dicha cámara?</w:t>
        <w:br/>
      </w:r>
      <w:r>
        <w:t xml:space="preserve"> a) Sí, pero sólo porque se trata de una dirección IP pública.</w:t>
      </w:r>
      <w:r>
        <w:br/>
      </w:r>
      <w:r>
        <w:t xml:space="preserve"> b) Sí. Se trata de una dirección IP, y por lo tanto accesible siempre desde cualquier otra dirección IP.</w:t>
      </w:r>
      <w:r>
        <w:br/>
      </w:r>
      <w:r>
        <w:t xml:space="preserve"> c)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d) No directamente, a menos que el router implemente un mecanismo de traduccion de direcciones adecuado.</w:t>
      </w:r>
    </w:p>
    <w:p>
      <w:r>
        <w:rPr>
          <w:b/>
        </w:rPr>
        <w:t xml:space="preserve">T4. </w:t>
      </w:r>
      <w:r>
        <w:t>Dada la red global, 65.173.0.0/22, ¿cuántas subredes diferentes puedo llegar a obtener si se definen subredes con máscara 255.255.255.248?</w:t>
        <w:br/>
      </w:r>
      <w:r>
        <w:t xml:space="preserve"> a) 64</w:t>
      </w:r>
      <w:r>
        <w:br/>
      </w:r>
      <w:r>
        <w:t xml:space="preserve"> b) 129</w:t>
      </w:r>
      <w:r>
        <w:br/>
      </w:r>
      <w:r>
        <w:t xml:space="preserve"> c) 128</w:t>
      </w:r>
      <w:r>
        <w:br/>
      </w:r>
      <w:r>
        <w:t xml:space="preserve"> d) 127</w:t>
      </w:r>
    </w:p>
    <w:p>
      <w:r>
        <w:rPr>
          <w:b/>
        </w:rPr>
        <w:t xml:space="preserve">T5. </w:t>
      </w:r>
      <w:r>
        <w:t>Indica cuál de los siguientes protocolos NO se basa principalmente en la filosofía cliente - servidor</w:t>
        <w:br/>
      </w:r>
      <w:r>
        <w:t xml:space="preserve"> a) DNS</w:t>
      </w:r>
      <w:r>
        <w:br/>
      </w:r>
      <w:r>
        <w:t xml:space="preserve"> b) HTTP</w:t>
      </w:r>
      <w:r>
        <w:br/>
      </w:r>
      <w:r>
        <w:t xml:space="preserve"> c) FTP</w:t>
      </w:r>
      <w:r>
        <w:br/>
      </w:r>
      <w:r>
        <w:t xml:space="preserve"> d) BitTorrent</w:t>
      </w:r>
    </w:p>
    <w:p>
      <w:r>
        <w:rPr>
          <w:b/>
        </w:rPr>
        <w:t xml:space="preserve">T6. </w:t>
      </w:r>
      <w:r>
        <w:t>Dada una subred 155.54.71.24/29, elegir cual de las siguientes afirmaciones es la única correcta:</w:t>
        <w:br/>
      </w:r>
      <w:r>
        <w:t xml:space="preserve"> a) El router de salida podría tener la dirección IP 155.54.71.31.</w:t>
      </w:r>
      <w:r>
        <w:br/>
      </w:r>
      <w:r>
        <w:t xml:space="preserve"> b) Todas las direcciones del rango 155.54.71.24/30 estarían incluídas dentro de la misma.</w:t>
      </w:r>
      <w:r>
        <w:br/>
      </w:r>
      <w:r>
        <w:t xml:space="preserve"> c) Un host dentro de la misma podría tener la dirección IP 155.54.71.24.</w:t>
      </w:r>
      <w:r>
        <w:br/>
      </w:r>
      <w:r>
        <w:t xml:space="preserve"> d) Un host dentro de la misma podría tener la dirección IP 155.54.71.31.</w:t>
      </w:r>
    </w:p>
    <w:p>
      <w:r>
        <w:rPr>
          <w:b/>
        </w:rPr>
        <w:t xml:space="preserve">T7. </w:t>
      </w:r>
      <w:r>
        <w:t>Sobre las direcciones IP, es CIERTO que:</w:t>
        <w:br/>
      </w:r>
      <w:r>
        <w:t xml:space="preserve"> a) El rango de direcciones 192.168.0.0/16 es público.</w:t>
      </w:r>
      <w:r>
        <w:br/>
      </w:r>
      <w:r>
        <w:t xml:space="preserve"> b) En el caso de IPv4, dan lugar a, aproximadamente, unas 4000 millones de posibilidades diferentes.</w:t>
      </w:r>
      <w:r>
        <w:br/>
      </w:r>
      <w:r>
        <w:t xml:space="preserve"> c) Tienen igual longitud que las direcciones MAC.</w:t>
      </w:r>
      <w:r>
        <w:br/>
      </w:r>
      <w:r>
        <w:t xml:space="preserve"> d) No se usan para encaminar paquetes a través de los routers, sino simplemente para diferenciar hosts entre sí en cada subred local.</w:t>
      </w:r>
    </w:p>
    <w:p>
      <w:r>
        <w:rPr>
          <w:b/>
        </w:rPr>
        <w:t xml:space="preserve">T8. </w:t>
      </w:r>
      <w:r>
        <w:t>Sobre una URL, es CIERTO que:</w:t>
        <w:br/>
      </w:r>
      <w:r>
        <w:t xml:space="preserve"> a) Sirve para asignar dinámicamente una dirección IP a nuestro interfaz de red.</w:t>
      </w:r>
      <w:r>
        <w:br/>
      </w:r>
      <w:r>
        <w:t xml:space="preserve"> b) Sirve para identificar un recurso accesible en la web (URL = Uniform Resource Locator).</w:t>
      </w:r>
      <w:r>
        <w:br/>
      </w:r>
      <w:r>
        <w:t xml:space="preserve"> c) Sirve para configurar un servicio P2P (URL = Unique Rapid Lookahead).</w:t>
      </w:r>
      <w:r>
        <w:br/>
      </w:r>
      <w:r>
        <w:t xml:space="preserve"> d) Sirve para conocer dinámicamente la dirección del host principal que se usará como servidor de nombres de dominios.</w:t>
      </w:r>
    </w:p>
    <w:p>
      <w:r>
        <w:rPr>
          <w:b/>
        </w:rPr>
        <w:t xml:space="preserve">T9. </w:t>
      </w:r>
      <w:r>
        <w:t>El gateway (router de salida) por defecto configurado para los hosts dentro de una subred debe tener como dirección IP interna:</w:t>
        <w:br/>
      </w:r>
      <w:r>
        <w:t xml:space="preserve"> a) Una dirección IP válida para cualquier host DENTRO de la misma subred.</w:t>
      </w:r>
      <w:r>
        <w:br/>
      </w:r>
      <w:r>
        <w:t xml:space="preserve"> b) La dirección de difusión (broadcast) menos 1.</w:t>
      </w:r>
      <w:r>
        <w:br/>
      </w:r>
      <w:r>
        <w:t xml:space="preserve"> c) La dirección resultante de hacer un AND bit a bit de la dirección IP con la máscara.</w:t>
      </w:r>
      <w:r>
        <w:br/>
      </w:r>
      <w:r>
        <w:t xml:space="preserve"> d) Cualquier dirección comprendida entre la dirección de red y la de broadcast, ambas inclusive.</w:t>
      </w:r>
    </w:p>
    <w:p>
      <w:r>
        <w:rPr>
          <w:b/>
        </w:rPr>
        <w:t xml:space="preserve">T10. </w:t>
      </w:r>
      <w:r>
        <w:t>Para que mi navegador web sea capaz de bajarse la página www.google.es:</w:t>
        <w:br/>
      </w:r>
      <w:r>
        <w:t xml:space="preserve"> a) Basta con que tengamos configuradas la dirección IP y la máscara de red.</w:t>
      </w:r>
      <w:r>
        <w:br/>
      </w:r>
      <w:r>
        <w:t xml:space="preserve"> b) Basta con que tengamos configurada la dirección de nuestro servidor DNS.</w:t>
      </w:r>
      <w:r>
        <w:br/>
      </w:r>
      <w:r>
        <w:t xml:space="preserve"> c) Basta con que tengamos configuradas la dirección IP, la máscara de red, y la dirección IP del router por defecto.</w:t>
      </w:r>
      <w:r>
        <w:br/>
      </w:r>
      <w:r>
        <w:t xml:space="preserve"> d) Basta con que tengamos configuradas la dirección IP de mi ordenador, la máscara de red, la dirección IP del router por defecto y la dirección IP de al menos un servidor DNS.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diferentes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FTP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tres principales tipos de enlace de comunicación (a nivel físico) en Internet son fibra óptica, cobre 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servidor DNS está encargado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transferir páginas web de un servidor a un cliente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URL significan (en español)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ha sido encontrado y se devuelve en el campo de datos correspondiente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HTTP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GET /directory/page.html HTTP/1.1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POP3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155.54.81.139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10.0.168.216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192.168.4.0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192.168.5.255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88.11.201.61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88.11.201.62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[amp@hestia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155.54.81.131    netmask 255.255.255.128  broadcast ____(BROADCAST1)____</w:t>
        <w:br/>
      </w:r>
      <w:r>
        <w:rPr>
          <w:rFonts w:ascii="Free Mono" w:hAnsi="Free Mono"/>
          <w:sz w:val="20"/>
        </w:rPr>
        <w:t xml:space="preserve">      ether 01:72:f5:3f:5f:b6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[amp@hestia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155.54.81.254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255.255.255.128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[amp@hestia ~]$ ____(COMANDO3)____</w:t>
        <w:br/>
      </w:r>
      <w:r>
        <w:rPr>
          <w:rFonts w:ascii="Free Mono" w:hAnsi="Free Mono"/>
          <w:sz w:val="20"/>
        </w:rPr>
        <w:t xml:space="preserve">heros.inf.um.es has address 155.54.182.253 </w:t>
        <w:br/>
      </w:r>
    </w:p>
    <w:p>
      <w:pPr>
        <w:jc w:val="left"/>
      </w:pPr>
      <w:r>
        <w:rPr>
          <w:rFonts w:ascii="Free Mono" w:hAnsi="Free Mono"/>
          <w:sz w:val="20"/>
        </w:rPr>
        <w:t>[amp@hestia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[amp@hestia ~]$ ____(COMANDO5)____</w:t>
        <w:br/>
      </w:r>
      <w:r>
        <w:rPr>
          <w:rFonts w:ascii="Free Mono" w:hAnsi="Free Mono"/>
          <w:sz w:val="20"/>
        </w:rPr>
        <w:t>PING heros.inf.um.es (155.54.182.253) 56(84) bytes of data.</w:t>
        <w:br/>
      </w:r>
      <w:r>
        <w:rPr>
          <w:rFonts w:ascii="Free Mono" w:hAnsi="Free Mono"/>
          <w:sz w:val="20"/>
        </w:rPr>
        <w:t>64 bytes from 155.54.182.253: icmp_seq=1 ttl=53 time=30.7 ms</w:t>
        <w:br/>
      </w:r>
      <w:r>
        <w:rPr>
          <w:rFonts w:ascii="Free Mono" w:hAnsi="Free Mono"/>
          <w:sz w:val="20"/>
        </w:rPr>
        <w:t>64 bytes from 155.54.182.253: icmp_seq=2 ttl=53 time=31.0 ms</w:t>
        <w:br/>
      </w:r>
      <w:r>
        <w:rPr>
          <w:rFonts w:ascii="Free Mono" w:hAnsi="Free Mono"/>
          <w:sz w:val="20"/>
        </w:rPr>
        <w:t>64 bytes from 155.54.182.253: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--- 155.54.182.253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[amp@heros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[amp@hestia ~]$ ____(COMANDO6)____</w:t>
        <w:br/>
      </w:r>
      <w:r>
        <w:rPr>
          <w:rFonts w:ascii="Free Mono" w:hAnsi="Free Mono"/>
          <w:sz w:val="20"/>
        </w:rPr>
        <w:t>Trying 155.54.182.253 ...</w:t>
        <w:br/>
      </w:r>
      <w:r>
        <w:rPr>
          <w:rFonts w:ascii="Free Mono" w:hAnsi="Free Mono"/>
          <w:sz w:val="20"/>
        </w:rPr>
        <w:t xml:space="preserve">Connected to 155.54.182.253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[amp@hestia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155.54.81.131:44483  155.54.182.253:50690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hestia.inf.um.es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heros.inf.um.es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155.54.182.253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hestia.inf.um.es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hestia.inf.um.es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hestia.inf.um.es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