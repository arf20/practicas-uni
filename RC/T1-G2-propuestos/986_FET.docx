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ERICO THOMAS, FURCOLO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Indica cuál de las siguientes afirmaciones es la única cierta: Un servidor web puede procesar varias peticiones simultáneas desde varios clientes gracias a que... :</w:t>
        <w:br/>
      </w:r>
      <w:r>
        <w:t xml:space="preserve"> a) ... las distintas conexiones clientes utilizarán números de puerto diferentes.</w:t>
      </w:r>
      <w:r>
        <w:br/>
      </w:r>
      <w:r>
        <w:t xml:space="preserve"> b) ... se apoya en el protocolo de transporte HTTP, que resuelve el problema de las conexiones simultáneas.</w:t>
      </w:r>
      <w:r>
        <w:br/>
      </w:r>
      <w:r>
        <w:t xml:space="preserve"> c) ... se apoya en el protocolo de transporte UDP, que resuelve el problema de las conexiones simultáneas.</w:t>
      </w:r>
      <w:r>
        <w:br/>
      </w:r>
      <w:r>
        <w:t xml:space="preserve"> d) ... puede utilizar varias IPs diferentes simultáneamente para su interfaz de red.</w:t>
      </w:r>
    </w:p>
    <w:p>
      <w:r>
        <w:rPr>
          <w:b/>
        </w:rPr>
        <w:t xml:space="preserve">T2. </w:t>
      </w:r>
      <w:r>
        <w:t>Sobre una URL, es CIERTO que:</w:t>
        <w:br/>
      </w:r>
      <w:r>
        <w:t xml:space="preserve"> a) Sirve para asignar dinámicamente una dirección IP a nuestro interfaz de red.</w:t>
      </w:r>
      <w:r>
        <w:br/>
      </w:r>
      <w:r>
        <w:t xml:space="preserve"> b) Suele aparecer en los enlaces (links) de una página HTML.</w:t>
      </w:r>
      <w:r>
        <w:br/>
      </w:r>
      <w:r>
        <w:t xml:space="preserve"> c) No puede contener en ningún caso una dirección IP en formato numérico.</w:t>
      </w:r>
      <w:r>
        <w:br/>
      </w:r>
      <w:r>
        <w:t xml:space="preserve"> d) Sirve para conocer dinámicamente la dirección del host principal que se usará como servidor de nombres de dominios.</w:t>
      </w:r>
    </w:p>
    <w:p>
      <w:r>
        <w:rPr>
          <w:b/>
        </w:rPr>
        <w:t xml:space="preserve">T3. </w:t>
      </w:r>
      <w:r>
        <w:t>Sobre las direcciones IP, es CIERTO que:</w:t>
        <w:br/>
      </w:r>
      <w:r>
        <w:t xml:space="preserve"> a) Tienen igual longitud que las direcciones MAC.</w:t>
      </w:r>
      <w:r>
        <w:br/>
      </w:r>
      <w:r>
        <w:t xml:space="preserve"> b) En el caso de IPv4, dan lugar a, aproximadamente, unos 256 billones de posibilidades diferentes.</w:t>
      </w:r>
      <w:r>
        <w:br/>
      </w:r>
      <w:r>
        <w:t xml:space="preserve"> c) En el caso de IPv4, dan lugar a, aproximadamente, unas 4000 millones de posibilidades diferentes.</w:t>
      </w:r>
      <w:r>
        <w:br/>
      </w:r>
      <w:r>
        <w:t xml:space="preserve"> d) En IPv4, todas las direcciones que, expresadas en binario, acaben con 8 unos o más serán siempre de broadcast.</w:t>
      </w:r>
    </w:p>
    <w:p>
      <w:r>
        <w:rPr>
          <w:b/>
        </w:rPr>
        <w:t xml:space="preserve">T4. </w:t>
      </w:r>
      <w:r>
        <w:t>Una máscara de red 255.255.29.0:</w:t>
        <w:br/>
      </w:r>
      <w:r>
        <w:t xml:space="preserve"> a) Es una máscara inválida.</w:t>
      </w:r>
      <w:r>
        <w:br/>
      </w:r>
      <w:r>
        <w:t xml:space="preserve"> b) Permite un total de 1022 interfaces de red diferentes.</w:t>
      </w:r>
      <w:r>
        <w:br/>
      </w:r>
      <w:r>
        <w:t xml:space="preserve"> c) Equivale a una máscara /22.</w:t>
      </w:r>
      <w:r>
        <w:br/>
      </w:r>
      <w:r>
        <w:t xml:space="preserve"> d) Equivale a una máscara /20.</w:t>
      </w:r>
    </w:p>
    <w:p>
      <w:r>
        <w:rPr>
          <w:b/>
        </w:rPr>
        <w:t xml:space="preserve">T5. </w:t>
      </w:r>
      <w:r>
        <w:t>Sobre el protocolo FTP es CIERTO que:</w:t>
        <w:br/>
      </w:r>
      <w:r>
        <w:t xml:space="preserve"> a) Es un protocolo a nivel de transporte.</w:t>
      </w:r>
      <w:r>
        <w:br/>
      </w:r>
      <w:r>
        <w:t xml:space="preserve"> b) Es un protocolo a nivel de enlace que permite la comunicación por cable en redes Ethernet.</w:t>
      </w:r>
      <w:r>
        <w:br/>
      </w:r>
      <w:r>
        <w:t xml:space="preserve"> c) Es un protocolo de intercambio de archivos basado en la filosofía P2P.</w:t>
      </w:r>
      <w:r>
        <w:br/>
      </w:r>
      <w:r>
        <w:t xml:space="preserve"> d) Sus siglas significan protocolo de transferencia de ficheros.</w:t>
      </w:r>
    </w:p>
    <w:p>
      <w:r>
        <w:rPr>
          <w:b/>
        </w:rPr>
        <w:t xml:space="preserve">T6. </w:t>
      </w:r>
      <w:r>
        <w:t>La orden telnet sirve para:</w:t>
        <w:br/>
      </w:r>
      <w:r>
        <w:t xml:space="preserve"> a) Inspeccionar los saltos a través de routers que experimenta un paquete enviado desde nuestro host a una dirección IP destino dada.</w:t>
      </w:r>
      <w:r>
        <w:br/>
      </w:r>
      <w:r>
        <w:t xml:space="preserve"> b) Establecer una conexión TCP con un servidor en un puerto dado.</w:t>
      </w:r>
      <w:r>
        <w:br/>
      </w:r>
      <w:r>
        <w:t xml:space="preserve"> c) Obtener la traducción de un nombre de dominio a su correspondiente dirección IP.</w:t>
      </w:r>
      <w:r>
        <w:br/>
      </w:r>
      <w:r>
        <w:t xml:space="preserve"> d) Saber cuánto tarda en respondernos cierto host.</w:t>
      </w:r>
    </w:p>
    <w:p>
      <w:r>
        <w:rPr>
          <w:b/>
        </w:rPr>
        <w:t xml:space="preserve">T7. </w:t>
      </w:r>
      <w:r>
        <w:t>Sobre el servidor de nombres de dominios (DNS) configurado para nuestro host, es cierto que:</w:t>
        <w:br/>
      </w:r>
      <w:r>
        <w:t xml:space="preserve"> a) Debe estar siempre en nuestra subred.</w:t>
      </w:r>
      <w:r>
        <w:br/>
      </w:r>
      <w:r>
        <w:t xml:space="preserve"> b) Utiliza UDP como protocolo subyacente a nivel de transporte.</w:t>
      </w:r>
      <w:r>
        <w:br/>
      </w:r>
      <w:r>
        <w:t xml:space="preserve"> c) Utiliza TCP como protocolo subyacente a nivel de transporte.</w:t>
      </w:r>
      <w:r>
        <w:br/>
      </w:r>
      <w:r>
        <w:t xml:space="preserve"> d) Es el que conecta físicamente nuestra red al resto de Internet.</w:t>
      </w:r>
    </w:p>
    <w:p>
      <w:r>
        <w:rPr>
          <w:b/>
        </w:rPr>
        <w:t xml:space="preserve">T8. </w:t>
      </w:r>
      <w:r>
        <w:t>Indica cuál de los siguientes protocolos NO se basa principalmente en la filosofía cliente - servidor</w:t>
        <w:br/>
      </w:r>
      <w:r>
        <w:t xml:space="preserve"> a) SMTP</w:t>
      </w:r>
      <w:r>
        <w:br/>
      </w:r>
      <w:r>
        <w:t xml:space="preserve"> b) POP3</w:t>
      </w:r>
      <w:r>
        <w:br/>
      </w:r>
      <w:r>
        <w:t xml:space="preserve"> c) HTTP</w:t>
      </w:r>
      <w:r>
        <w:br/>
      </w:r>
      <w:r>
        <w:t xml:space="preserve"> d) BitTorrent</w:t>
      </w:r>
    </w:p>
    <w:p>
      <w:r>
        <w:rPr>
          <w:b/>
        </w:rPr>
        <w:t xml:space="preserve">T9. </w:t>
      </w:r>
      <w:r>
        <w:t>Si en casa tengo una cámara conectada a internet con dirección IP 192.168.137.105 ¿Podría conectarme directamente desde otra red externa a dicha cámara?</w:t>
        <w:br/>
      </w:r>
      <w:r>
        <w:t xml:space="preserve"> a) No. Se trata de una dirección IP privada, y por tanto completamente inaccesible, en ningún caso (las cámaras IP necesitan disponer siempre de una dirección IP pública para poder acceder a ellas).</w:t>
      </w:r>
      <w:r>
        <w:br/>
      </w:r>
      <w:r>
        <w:t xml:space="preserve"> b) Sí, pero sólo porque se trata de una dirección IP privada.</w:t>
      </w:r>
      <w:r>
        <w:br/>
      </w:r>
      <w:r>
        <w:t xml:space="preserve"> c) No directamente, a menos que el router implemente un mecanismo de traduccion de direcciones adecuado.</w:t>
      </w:r>
      <w:r>
        <w:br/>
      </w:r>
      <w:r>
        <w:t xml:space="preserve"> d) Sí. Se trata de una dirección IP, y por lo tanto accesible siempre desde cualquier otra dirección IP.</w:t>
      </w:r>
    </w:p>
    <w:p>
      <w:r>
        <w:rPr>
          <w:b/>
        </w:rPr>
        <w:t xml:space="preserve">T10. </w:t>
      </w:r>
      <w:r>
        <w:t>¿Cuál de las siguientes ordenaciones, de nivel superior a nivel inferior, es la correcta en la pila de protocolos de Internet?</w:t>
        <w:br/>
      </w:r>
      <w:r>
        <w:t xml:space="preserve"> a) SMTP &gt; IP &gt; TCP &gt; IEEE 802.3.</w:t>
      </w:r>
      <w:r>
        <w:br/>
      </w:r>
      <w:r>
        <w:t xml:space="preserve"> b) TCP &gt; IP &gt; HTTP &gt; IEEE 802.3.</w:t>
      </w:r>
      <w:r>
        <w:br/>
      </w:r>
      <w:r>
        <w:t xml:space="preserve"> c) BitTorrent &gt; SMTP &gt; IEEE 802.3 &gt; TCP.</w:t>
      </w:r>
      <w:r>
        <w:br/>
      </w:r>
      <w:r>
        <w:t xml:space="preserve"> d) FTP &gt; UDP &gt; IP &gt; IEEE 802.11.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ICANN significa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mensaje enviado por un navegador para obtener una página de un servidor web es un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FTP significan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UDP pertenece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concepto de puerto está asociado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para comunicación por cable a nivel de enlace para las redes de acceso final es el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FTP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Linux utilizado para consultar nuestro router de salida a Internet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SMTP significan (en inglés)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de correo electrónico responde a las siglas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155.54.81.221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255.255.255.240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10.0.133.173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/18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192.168.8.0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192.168.11.255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88.11.201.173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88.11.201.174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[fet@hera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155.54.78.3      netmask 255.255.255.128  broadcast ____(BROADCAST1)____</w:t>
        <w:br/>
      </w:r>
      <w:r>
        <w:rPr>
          <w:rFonts w:ascii="Free Mono" w:hAnsi="Free Mono"/>
          <w:sz w:val="20"/>
        </w:rPr>
        <w:t xml:space="preserve">      ether 01:72:f5:a4:5e:80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[fet@hera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155.54.78.126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255.255.255.128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[fet@hera ~]$ ____(COMANDO3)____</w:t>
        <w:br/>
      </w:r>
      <w:r>
        <w:rPr>
          <w:rFonts w:ascii="Free Mono" w:hAnsi="Free Mono"/>
          <w:sz w:val="20"/>
        </w:rPr>
        <w:t xml:space="preserve">hades.inf.um.es has address 155.54.196.253 </w:t>
        <w:br/>
      </w:r>
    </w:p>
    <w:p>
      <w:pPr>
        <w:jc w:val="left"/>
      </w:pPr>
      <w:r>
        <w:rPr>
          <w:rFonts w:ascii="Free Mono" w:hAnsi="Free Mono"/>
          <w:sz w:val="20"/>
        </w:rPr>
        <w:t>[fet@hera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155.54.1.2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[fet@hera ~]$ ____(COMANDO5)____</w:t>
        <w:br/>
      </w:r>
      <w:r>
        <w:rPr>
          <w:rFonts w:ascii="Free Mono" w:hAnsi="Free Mono"/>
          <w:sz w:val="20"/>
        </w:rPr>
        <w:t>PING hades.inf.um.es (155.54.196.253) 56(84) bytes of data.</w:t>
        <w:br/>
      </w:r>
      <w:r>
        <w:rPr>
          <w:rFonts w:ascii="Free Mono" w:hAnsi="Free Mono"/>
          <w:sz w:val="20"/>
        </w:rPr>
        <w:t>64 bytes from 155.54.196.253: icmp_seq=1 ttl=53 time=30.7 ms</w:t>
        <w:br/>
      </w:r>
      <w:r>
        <w:rPr>
          <w:rFonts w:ascii="Free Mono" w:hAnsi="Free Mono"/>
          <w:sz w:val="20"/>
        </w:rPr>
        <w:t>64 bytes from 155.54.196.253: icmp_seq=2 ttl=53 time=31.0 ms</w:t>
        <w:br/>
      </w:r>
      <w:r>
        <w:rPr>
          <w:rFonts w:ascii="Free Mono" w:hAnsi="Free Mono"/>
          <w:sz w:val="20"/>
        </w:rPr>
        <w:t>64 bytes from 155.54.196.253: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--- 155.54.196.253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[fet@hades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[fet@hera ~]$ ____(COMANDO6)____</w:t>
        <w:br/>
      </w:r>
      <w:r>
        <w:rPr>
          <w:rFonts w:ascii="Free Mono" w:hAnsi="Free Mono"/>
          <w:sz w:val="20"/>
        </w:rPr>
        <w:t>Trying 155.54.196.253 ...</w:t>
        <w:br/>
      </w:r>
      <w:r>
        <w:rPr>
          <w:rFonts w:ascii="Free Mono" w:hAnsi="Free Mono"/>
          <w:sz w:val="20"/>
        </w:rPr>
        <w:t xml:space="preserve">Connected to 155.54.196.253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[fet@hera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155.54.78.3:44483  155.54.196.253:41446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host hades.inf.um.es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____(COMANDO5)____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interfaz de red llamado eth0 en la máquina hera.inf.um.es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 la máquina configurada para realizar todas las traducciones de nombres de dominio a IPs que pueda necesitar el host hera.inf.um.es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____(COMANDO2)____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nombre de dominio de la IP 155.54.196.253 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____(COMANDO7)____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red ____(NETADDRESS_LOCAL)____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____(COMANDO4)____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local ____(IP_LOCAL1)____ para la máquina hera.inf.um.es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