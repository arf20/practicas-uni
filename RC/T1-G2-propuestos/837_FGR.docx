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RUBEN, FERNANDEZ GARCIA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Si en casa tengo una cámara conectada a internet con dirección IP 192.168.114.116 ¿Podría conectarme directamente desde otra red externa a dicha cámara?</w:t>
        <w:br/>
      </w:r>
      <w:r>
        <w:t xml:space="preserve"> a)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No directamente, a menos que el router implemente un mecanismo de traduccion de direcciones adecuado.</w:t>
      </w:r>
      <w:r>
        <w:br/>
      </w:r>
      <w:r>
        <w:t xml:space="preserve"> d) Sí, pero sólo porque se trata de una dirección IP pública.</w:t>
      </w:r>
    </w:p>
    <w:p>
      <w:r>
        <w:rPr>
          <w:b/>
        </w:rPr>
        <w:t xml:space="preserve">T2. </w:t>
      </w:r>
      <w:r>
        <w:t>¿Cuál de las siguientes ordenaciones, de nivel superior a nivel inferior, es la correcta en la pila de protocolos de Internet?</w:t>
        <w:br/>
      </w:r>
      <w:r>
        <w:t xml:space="preserve"> a) IP &gt; SMTP &gt; UDP &gt; IEEE 802.11.</w:t>
      </w:r>
      <w:r>
        <w:br/>
      </w:r>
      <w:r>
        <w:t xml:space="preserve"> b) BitTorrent &gt; SMTP &gt; IEEE 802.3 &gt; TCP.</w:t>
      </w:r>
      <w:r>
        <w:br/>
      </w:r>
      <w:r>
        <w:t xml:space="preserve"> c) SMTP &gt; TCP &gt; IP &gt; IEEE 802.11.</w:t>
      </w:r>
      <w:r>
        <w:br/>
      </w:r>
      <w:r>
        <w:t xml:space="preserve"> d) FTP &gt; IP &gt; IEEE 802.3 &gt; TCP.</w:t>
      </w:r>
    </w:p>
    <w:p>
      <w:r>
        <w:rPr>
          <w:b/>
        </w:rPr>
        <w:t xml:space="preserve">T3. </w:t>
      </w:r>
      <w:r>
        <w:t>Sobre una URL, es CIERTO que:</w:t>
        <w:br/>
      </w:r>
      <w:r>
        <w:t xml:space="preserve"> a) Puede usarse para acceder a un determinado recurso desde un navegador web.</w:t>
      </w:r>
      <w:r>
        <w:br/>
      </w:r>
      <w:r>
        <w:t xml:space="preserve"> b) No puede contener en ningún caso un número de puerto.</w:t>
      </w:r>
      <w:r>
        <w:br/>
      </w:r>
      <w:r>
        <w:t xml:space="preserve"> c) No puede contener en ningún caso una dirección IP en formato numérico.</w:t>
      </w:r>
      <w:r>
        <w:br/>
      </w:r>
      <w:r>
        <w:t xml:space="preserve"> d) Sirve para conocer a quién pertenece una IP cualquiera (URL = Universal Range Locator).</w:t>
      </w:r>
    </w:p>
    <w:p>
      <w:r>
        <w:rPr>
          <w:b/>
        </w:rPr>
        <w:t xml:space="preserve">T4. </w:t>
      </w:r>
      <w:r>
        <w:t>Sabiendo nuestra dirección IPv4, a partir de nuestra máscara de red podemos determinar:</w:t>
        <w:br/>
      </w:r>
      <w:r>
        <w:t xml:space="preserve"> a) Qué parte exacta de nuestra dirección IP se corresponde con nuestro netid.</w:t>
      </w:r>
      <w:r>
        <w:br/>
      </w:r>
      <w:r>
        <w:t xml:space="preserve"> b) Cuál es la dirección de nuestro servidor DNS.</w:t>
      </w:r>
      <w:r>
        <w:br/>
      </w:r>
      <w:r>
        <w:t xml:space="preserve"> c) Cuál es la dirección IP de nuestro router de salida.</w:t>
      </w:r>
      <w:r>
        <w:br/>
      </w:r>
      <w:r>
        <w:t xml:space="preserve"> d) Cuantos de los hosts contenidos en nuestra subred están actualmente online.</w:t>
      </w:r>
    </w:p>
    <w:p>
      <w:r>
        <w:rPr>
          <w:b/>
        </w:rPr>
        <w:t xml:space="preserve">T5. </w:t>
      </w:r>
      <w:r>
        <w:t>La orden telnet sirve para:</w:t>
        <w:br/>
      </w:r>
      <w:r>
        <w:t xml:space="preserve"> a) Abrir un puerto TCP dado en nuestro host (poniéndonos a la escucha en ese puerto).</w:t>
      </w:r>
      <w:r>
        <w:br/>
      </w:r>
      <w:r>
        <w:t xml:space="preserve"> b) Establecer una conexión TCP con un servidor en un puerto dado.</w:t>
      </w:r>
      <w:r>
        <w:br/>
      </w:r>
      <w:r>
        <w:t xml:space="preserve"> c) Obtener nuestra IP, máscara de red, dirección de broadcast y dirección hardware.</w:t>
      </w:r>
      <w:r>
        <w:br/>
      </w:r>
      <w:r>
        <w:t xml:space="preserve"> d) Obtener la IP de nuestro router principal.</w:t>
      </w:r>
    </w:p>
    <w:p>
      <w:r>
        <w:rPr>
          <w:b/>
        </w:rPr>
        <w:t xml:space="preserve">T6. </w:t>
      </w:r>
      <w:r>
        <w:t>Sobre el servidor de nombres de dominios (DNS) configurado para nuestro host, es cierto que:</w:t>
        <w:br/>
      </w:r>
      <w:r>
        <w:t xml:space="preserve"> a) Es el que conecta físicamente nuestra red al resto de Internet.</w:t>
      </w:r>
      <w:r>
        <w:br/>
      </w:r>
      <w:r>
        <w:t xml:space="preserve"> b) Será el encargado de traducir nombres de dominio a sus correspondientes direcciones IP.</w:t>
      </w:r>
      <w:r>
        <w:br/>
      </w:r>
      <w:r>
        <w:t xml:space="preserve"> c) Debe estar siempre en nuestra subred.</w:t>
      </w:r>
      <w:r>
        <w:br/>
      </w:r>
      <w:r>
        <w:t xml:space="preserve"> d) En Ubuntu podemos conocer su IP usando el comando nc.</w:t>
      </w:r>
    </w:p>
    <w:p>
      <w:r>
        <w:rPr>
          <w:b/>
        </w:rPr>
        <w:t xml:space="preserve">T7. </w:t>
      </w:r>
      <w:r>
        <w:t>Indica cuál de los siguientes protocolos NO se basa principalmente en la filosofía cliente - servidor</w:t>
        <w:br/>
      </w:r>
      <w:r>
        <w:t xml:space="preserve"> a) BitTorrent</w:t>
      </w:r>
      <w:r>
        <w:br/>
      </w:r>
      <w:r>
        <w:t xml:space="preserve"> b) FTP</w:t>
      </w:r>
      <w:r>
        <w:br/>
      </w:r>
      <w:r>
        <w:t xml:space="preserve"> c) POP3</w:t>
      </w:r>
      <w:r>
        <w:br/>
      </w:r>
      <w:r>
        <w:t xml:space="preserve"> d) SMTP</w:t>
      </w:r>
    </w:p>
    <w:p>
      <w:r>
        <w:rPr>
          <w:b/>
        </w:rPr>
        <w:t xml:space="preserve">T8. </w:t>
      </w:r>
      <w:r>
        <w:t>Sobre el protocolo HTTP es CIERTO que:</w:t>
        <w:br/>
      </w:r>
      <w:r>
        <w:t xml:space="preserve"> a) Es el protocolo encargado del correcto enrutamiento de paquetes a través de Internet.</w:t>
      </w:r>
      <w:r>
        <w:br/>
      </w:r>
      <w:r>
        <w:t xml:space="preserve"> b) Es el principal protocolo de transferencia de hipertexto utilizado en la web.</w:t>
      </w:r>
      <w:r>
        <w:br/>
      </w:r>
      <w:r>
        <w:t xml:space="preserve"> c) Es un protocolo de intercambio de archivos basado en la filosofía P2P.</w:t>
      </w:r>
      <w:r>
        <w:br/>
      </w:r>
      <w:r>
        <w:t xml:space="preserve"> d) Es un protocolo a nivel de transporte.</w:t>
      </w:r>
    </w:p>
    <w:p>
      <w:r>
        <w:rPr>
          <w:b/>
        </w:rPr>
        <w:t xml:space="preserve">T9. </w:t>
      </w:r>
      <w:r>
        <w:t>Una máscara de red 255.255.21.0:</w:t>
        <w:br/>
      </w:r>
      <w:r>
        <w:t xml:space="preserve"> a) Permite un total de 2046 interfaces de red diferentes.</w:t>
      </w:r>
      <w:r>
        <w:br/>
      </w:r>
      <w:r>
        <w:t xml:space="preserve"> b) No puede usarse en ninguna subred.</w:t>
      </w:r>
      <w:r>
        <w:br/>
      </w:r>
      <w:r>
        <w:t xml:space="preserve"> c) Permite un total de 510 interfaces de red diferentes.</w:t>
      </w:r>
      <w:r>
        <w:br/>
      </w:r>
      <w:r>
        <w:t xml:space="preserve"> d) Equivale a una máscara /20.</w:t>
      </w:r>
    </w:p>
    <w:p>
      <w:r>
        <w:rPr>
          <w:b/>
        </w:rPr>
        <w:t xml:space="preserve">T10. </w:t>
      </w:r>
      <w:r>
        <w:t>Hablando de números de puerto en redes, es CIERTO que:</w:t>
        <w:br/>
      </w:r>
      <w:r>
        <w:t xml:space="preserve"> a) Constituyen los distintos interfaces de red que conectan a un router con las distintas subredes que comunica.</w:t>
      </w:r>
      <w:r>
        <w:br/>
      </w:r>
      <w:r>
        <w:t xml:space="preserve"> b) Permiten que en un mismo host haya varias aplicaciones de red distintas ejecutándose simultáneamente.</w:t>
      </w:r>
      <w:r>
        <w:br/>
      </w:r>
      <w:r>
        <w:t xml:space="preserve"> c) Deben coincidir los bits más significativos del número de puerto con los de la dirección IP del interfaz.</w:t>
      </w:r>
      <w:r>
        <w:br/>
      </w:r>
      <w:r>
        <w:t xml:space="preserve"> d) Dentro de un ordenador con varios interfaces de red (p. ej. uno en la tarjeta de red y otro en la placa base), los números de puerto permiten discernir qué trafico de la red ha de dirigirse a cada interfaz.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conectarnos al puerto TCP 14232 de un servidor con IP 155.54.107.42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PPP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de correo electrónico responde a las siglas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155.54.66.101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10.0.175.95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192.168.9.0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192.168.9.255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88.11.201.53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88.11.201.54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[fgr@atenea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155.54.88.3      netmask 255.255.255.0    broadcast ____(BROADCAST1)____</w:t>
        <w:br/>
      </w:r>
      <w:r>
        <w:rPr>
          <w:rFonts w:ascii="Free Mono" w:hAnsi="Free Mono"/>
          <w:sz w:val="20"/>
        </w:rPr>
        <w:t xml:space="preserve">      ether 01:72:f5:6c:11:3f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[fgr@atenea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155.54.88.254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[fgr@atenea ~]$ ____(COMANDO3)____</w:t>
        <w:br/>
      </w:r>
      <w:r>
        <w:rPr>
          <w:rFonts w:ascii="Free Mono" w:hAnsi="Free Mono"/>
          <w:sz w:val="20"/>
        </w:rPr>
        <w:t xml:space="preserve">hestia.inf.um.es has address 155.54.166.125 </w:t>
        <w:br/>
      </w:r>
    </w:p>
    <w:p>
      <w:pPr>
        <w:jc w:val="left"/>
      </w:pPr>
      <w:r>
        <w:rPr>
          <w:rFonts w:ascii="Free Mono" w:hAnsi="Free Mono"/>
          <w:sz w:val="20"/>
        </w:rPr>
        <w:t>[fgr@atenea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[fgr@atenea ~]$ ____(COMANDO5)____</w:t>
        <w:br/>
      </w:r>
      <w:r>
        <w:rPr>
          <w:rFonts w:ascii="Free Mono" w:hAnsi="Free Mono"/>
          <w:sz w:val="20"/>
        </w:rPr>
        <w:t>PING hestia.inf.um.es (155.54.166.125) 56(84) bytes of data.</w:t>
        <w:br/>
      </w:r>
      <w:r>
        <w:rPr>
          <w:rFonts w:ascii="Free Mono" w:hAnsi="Free Mono"/>
          <w:sz w:val="20"/>
        </w:rPr>
        <w:t>64 bytes from 155.54.166.125: icmp_seq=1 ttl=53 time=30.7 ms</w:t>
        <w:br/>
      </w:r>
      <w:r>
        <w:rPr>
          <w:rFonts w:ascii="Free Mono" w:hAnsi="Free Mono"/>
          <w:sz w:val="20"/>
        </w:rPr>
        <w:t>64 bytes from 155.54.166.125: icmp_seq=2 ttl=53 time=31.0 ms</w:t>
        <w:br/>
      </w:r>
      <w:r>
        <w:rPr>
          <w:rFonts w:ascii="Free Mono" w:hAnsi="Free Mono"/>
          <w:sz w:val="20"/>
        </w:rPr>
        <w:t>64 bytes from 155.54.166.125: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--- 155.54.166.125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[fgr@hestia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[fgr@atenea ~]$ ____(COMANDO6)____</w:t>
        <w:br/>
      </w:r>
      <w:r>
        <w:rPr>
          <w:rFonts w:ascii="Free Mono" w:hAnsi="Free Mono"/>
          <w:sz w:val="20"/>
        </w:rPr>
        <w:t>Trying 155.54.166.125 ...</w:t>
        <w:br/>
      </w:r>
      <w:r>
        <w:rPr>
          <w:rFonts w:ascii="Free Mono" w:hAnsi="Free Mono"/>
          <w:sz w:val="20"/>
        </w:rPr>
        <w:t xml:space="preserve">Connected to 155.54.166.125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[fgr@atenea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155.54.88.3:44483  155.54.166.125:24639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atenea.inf.um.es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155.54.166.125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atenea.inf.um.es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