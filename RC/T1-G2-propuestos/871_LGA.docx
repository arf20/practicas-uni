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ALEJANDRO, LOPEZ GALIAN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¿Cuál de las siguientes ordenaciones, de nivel superior a nivel inferior, es la correcta en la pila de protocolos de Internet?</w:t>
        <w:br/>
      </w:r>
      <w:r>
        <w:t xml:space="preserve"> a) IP &gt; SMTP &gt; TCP &gt; IEEE 802.11.</w:t>
      </w:r>
      <w:r>
        <w:br/>
      </w:r>
      <w:r>
        <w:t xml:space="preserve"> b) HTTP &gt; IP &gt; IEEE 802.3 &gt; TCP.</w:t>
      </w:r>
      <w:r>
        <w:br/>
      </w:r>
      <w:r>
        <w:t xml:space="preserve"> c) SMTP &gt; IP &gt; UDP &gt; IEEE 802.11.</w:t>
      </w:r>
      <w:r>
        <w:br/>
      </w:r>
      <w:r>
        <w:t xml:space="preserve"> d) HTTP &gt; TCP &gt; IP &gt; IEEE 802.11.</w:t>
      </w:r>
    </w:p>
    <w:p>
      <w:r>
        <w:rPr>
          <w:b/>
        </w:rPr>
        <w:t xml:space="preserve">T2.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POP3</w:t>
      </w:r>
      <w:r>
        <w:br/>
      </w:r>
      <w:r>
        <w:t xml:space="preserve"> c) DNS</w:t>
      </w:r>
      <w:r>
        <w:br/>
      </w:r>
      <w:r>
        <w:t xml:space="preserve"> d) Skype</w:t>
      </w:r>
    </w:p>
    <w:p>
      <w:r>
        <w:rPr>
          <w:b/>
        </w:rPr>
        <w:t xml:space="preserve">T3. </w:t>
      </w:r>
      <w:r>
        <w:t>Sabiendo nuestra dirección IPv4, a partir de nuestra máscara de red podemos determinar:</w:t>
        <w:br/>
      </w:r>
      <w:r>
        <w:t xml:space="preserve"> a) Qué parte exacta de nuestra dirección IP se corresponde con nuestro netid.</w:t>
      </w:r>
      <w:r>
        <w:br/>
      </w:r>
      <w:r>
        <w:t xml:space="preserve"> b) Cuantos de los hosts contenidos en nuestra subred están actualmente online.</w:t>
      </w:r>
      <w:r>
        <w:br/>
      </w:r>
      <w:r>
        <w:t xml:space="preserve"> c) Cuál es la dirección IP de nuestro router de salida.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T4.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rPr>
          <w:b/>
        </w:rPr>
        <w:t xml:space="preserve">T5. </w:t>
      </w:r>
      <w:r>
        <w:t>Sobre las direcciones IP, es CIERTO que:</w:t>
        <w:br/>
      </w:r>
      <w:r>
        <w:t xml:space="preserve"> a) En IPv4, todas las direcciones que, expresadas en binario, acaben con 8 unos o más serán siempre de broadcast.</w:t>
      </w:r>
      <w:r>
        <w:br/>
      </w:r>
      <w:r>
        <w:t xml:space="preserve"> b) No se usan para encaminar paquetes a través de los routers, sino simplemente para diferenciar hosts entre sí en cada subred local.</w:t>
      </w:r>
      <w:r>
        <w:br/>
      </w:r>
      <w:r>
        <w:t xml:space="preserve"> c) Sirven para identificar un host en todo Internet, y poder así encaminar paquetes de datos hacia él desde cualquier otro punto de Internet.</w:t>
      </w:r>
      <w:r>
        <w:br/>
      </w:r>
      <w:r>
        <w:t xml:space="preserve"> d) El rango de direcciones 192.168.0.0/16 es público.</w:t>
      </w:r>
    </w:p>
    <w:p>
      <w:r>
        <w:rPr>
          <w:b/>
        </w:rPr>
        <w:t xml:space="preserve">T6. </w:t>
      </w:r>
      <w:r>
        <w:t>Sobre el protocolo IP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un protocolo de intercambio de archivos basado en la filosofía P2P.</w:t>
      </w:r>
      <w:r>
        <w:br/>
      </w:r>
      <w:r>
        <w:t xml:space="preserve"> c) Es el principal protocolo de nivel de red utilizado en Internet.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T7. </w:t>
      </w:r>
      <w:r>
        <w:t>Dada una subred 155.54.66.192/28, elegir cual de las siguientes afirmaciones es la única correcta:</w:t>
        <w:br/>
      </w:r>
      <w:r>
        <w:t xml:space="preserve"> a) El router de salida podría tener la dirección IP 155.54.66.207.</w:t>
      </w:r>
      <w:r>
        <w:br/>
      </w:r>
      <w:r>
        <w:t xml:space="preserve"> b) El router de salida podría tener la dirección IP 155.54.66.192.</w:t>
      </w:r>
      <w:r>
        <w:br/>
      </w:r>
      <w:r>
        <w:t xml:space="preserve"> c) El router de salida podría tener dirección IP 155.54.66.205.</w:t>
      </w:r>
      <w:r>
        <w:br/>
      </w:r>
      <w:r>
        <w:t xml:space="preserve"> d) Un host dentro de la misma podría tener la dirección IP 155.54.66.192.</w:t>
      </w:r>
    </w:p>
    <w:p>
      <w:r>
        <w:rPr>
          <w:b/>
        </w:rPr>
        <w:t xml:space="preserve">T8. </w:t>
      </w:r>
      <w:r>
        <w:t>El gateway (router de salida) por defecto configurado para los hosts dentro de una subred debe tener como dirección IP interna:</w:t>
        <w:br/>
      </w:r>
      <w:r>
        <w:t xml:space="preserve"> a) La dirección de difusión (broadcast) menos 1.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Ninguna de las otras tres respuestas es correcta.</w:t>
      </w:r>
      <w:r>
        <w:br/>
      </w:r>
      <w:r>
        <w:t xml:space="preserve"> d) Una dirección IP válida para cualquier host DENTRO de la misma subred.</w:t>
      </w:r>
    </w:p>
    <w:p>
      <w:r>
        <w:rPr>
          <w:b/>
        </w:rPr>
        <w:t xml:space="preserve">T9. </w:t>
      </w:r>
      <w:r>
        <w:t>Sobre el servidor de nombres de dominios (DNS) configurado para nuestro host, es cierto que:</w:t>
        <w:br/>
      </w:r>
      <w:r>
        <w:t xml:space="preserve"> a) Utiliza el puerto TCP número 53.</w:t>
      </w:r>
      <w:r>
        <w:br/>
      </w:r>
      <w:r>
        <w:t xml:space="preserve"> b) Debe estar necesariamente fuera de nuestra subred.</w:t>
      </w:r>
      <w:r>
        <w:br/>
      </w:r>
      <w:r>
        <w:t xml:space="preserve"> c) En Ubuntu podemos conocer su IP usando el comando nmcli.</w:t>
      </w:r>
      <w:r>
        <w:br/>
      </w:r>
      <w:r>
        <w:t xml:space="preserve"> d) En Ubuntu podemos conocer su IP usando el comando nc.</w:t>
      </w:r>
    </w:p>
    <w:p>
      <w:r>
        <w:rPr>
          <w:b/>
        </w:rPr>
        <w:t xml:space="preserve">T10. </w:t>
      </w:r>
      <w:r>
        <w:t>Si en casa tengo una cámara conectada a internet con dirección IP 192.168.144.116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155.54.86.114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10.0.248.130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192.168.7.96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88.11.201.142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[lga@apolo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155.54.65.131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01:72:f5:2f:92:da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[lga@apolo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155.54.65.254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[lga@apolo ~]$ ____(COMANDO3)____</w:t>
        <w:br/>
      </w:r>
      <w:r>
        <w:rPr>
          <w:rFonts w:ascii="Free Mono" w:hAnsi="Free Mono"/>
          <w:sz w:val="20"/>
        </w:rPr>
        <w:t xml:space="preserve">hestia.inf.um.es has address 155.54.163.253 </w:t>
        <w:br/>
      </w:r>
    </w:p>
    <w:p>
      <w:pPr>
        <w:jc w:val="left"/>
      </w:pPr>
      <w:r>
        <w:rPr>
          <w:rFonts w:ascii="Free Mono" w:hAnsi="Free Mono"/>
          <w:sz w:val="20"/>
        </w:rPr>
        <w:t>[lga@apolo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[lga@apolo ~]$ ____(COMANDO5)____</w:t>
        <w:br/>
      </w:r>
      <w:r>
        <w:rPr>
          <w:rFonts w:ascii="Free Mono" w:hAnsi="Free Mono"/>
          <w:sz w:val="20"/>
        </w:rPr>
        <w:t>PING hestia.inf.um.es (155.54.163.253) 56(84) bytes of data.</w:t>
        <w:br/>
      </w:r>
      <w:r>
        <w:rPr>
          <w:rFonts w:ascii="Free Mono" w:hAnsi="Free Mono"/>
          <w:sz w:val="20"/>
        </w:rPr>
        <w:t>64 bytes from 155.54.163.253: icmp_seq=1 ttl=53 time=30.7 ms</w:t>
        <w:br/>
      </w:r>
      <w:r>
        <w:rPr>
          <w:rFonts w:ascii="Free Mono" w:hAnsi="Free Mono"/>
          <w:sz w:val="20"/>
        </w:rPr>
        <w:t>64 bytes from 155.54.163.253: icmp_seq=2 ttl=53 time=31.0 ms</w:t>
        <w:br/>
      </w:r>
      <w:r>
        <w:rPr>
          <w:rFonts w:ascii="Free Mono" w:hAnsi="Free Mono"/>
          <w:sz w:val="20"/>
        </w:rPr>
        <w:t>64 bytes from 155.54.163.253: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--- 155.54.163.253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[lga@hestia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[lga@apolo ~]$ ____(COMANDO6)____</w:t>
        <w:br/>
      </w:r>
      <w:r>
        <w:rPr>
          <w:rFonts w:ascii="Free Mono" w:hAnsi="Free Mono"/>
          <w:sz w:val="20"/>
        </w:rPr>
        <w:t>Trying 155.54.163.253 ...</w:t>
        <w:br/>
      </w:r>
      <w:r>
        <w:rPr>
          <w:rFonts w:ascii="Free Mono" w:hAnsi="Free Mono"/>
          <w:sz w:val="20"/>
        </w:rPr>
        <w:t xml:space="preserve">Connected to 155.54.163.253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[lga@apolo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155.54.65.131:44483  155.54.163.253:16331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hestia.inf.um.es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