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CLAUDIA, CANO MARIN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T2. </w:t>
      </w:r>
      <w:r>
        <w:t>Si en casa tengo una cámara conectada a internet con dirección IP 192.168.149.1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Sí, pero sólo porque se trata de una dirección IP pública.</w:t>
      </w:r>
    </w:p>
    <w:p>
      <w:r>
        <w:rPr>
          <w:b/>
        </w:rPr>
        <w:t xml:space="preserve">T3. </w:t>
      </w:r>
      <w:r>
        <w:t>Sobre una URL, es CIERTO que:</w:t>
        <w:br/>
      </w:r>
      <w:r>
        <w:t xml:space="preserve"> a) Sirve para conocer a quién pertenece una IP cualquiera (URL = Universal Range Locator).</w:t>
      </w:r>
      <w:r>
        <w:br/>
      </w:r>
      <w:r>
        <w:t xml:space="preserve"> b) Sirve para identificar un recurso accesible en la web (URL = Uniform Resource Locator).</w:t>
      </w:r>
      <w:r>
        <w:br/>
      </w:r>
      <w:r>
        <w:t xml:space="preserve"> c) Sirve para conocer dinámicamente la dirección del host principal que se usará como servidor de nombres de dominios.</w:t>
      </w:r>
      <w:r>
        <w:br/>
      </w:r>
      <w:r>
        <w:t xml:space="preserve"> d) Será traducida siempre por el DNS para transformarla, finalmente, únicamente en una dirección IP.</w:t>
      </w:r>
    </w:p>
    <w:p>
      <w:r>
        <w:rPr>
          <w:b/>
        </w:rPr>
        <w:t xml:space="preserve">T4.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T5. </w:t>
      </w:r>
      <w:r>
        <w:t>Una máscara de red 255.255.110.0:</w:t>
        <w:br/>
      </w:r>
      <w:r>
        <w:t xml:space="preserve"> a) Permite un total de 4094 interfaces de red diferentes.</w:t>
      </w:r>
      <w:r>
        <w:br/>
      </w:r>
      <w:r>
        <w:t xml:space="preserve"> b) Equivale a una máscara /23.</w:t>
      </w:r>
      <w:r>
        <w:br/>
      </w:r>
      <w:r>
        <w:t xml:space="preserve"> c) Permite un total de 2046 interfaces de red diferentes.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T6.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SMTP</w:t>
      </w:r>
      <w:r>
        <w:br/>
      </w:r>
      <w:r>
        <w:t xml:space="preserve"> c) BitTorrent</w:t>
      </w:r>
      <w:r>
        <w:br/>
      </w:r>
      <w:r>
        <w:t xml:space="preserve"> d) FTP</w:t>
      </w:r>
    </w:p>
    <w:p>
      <w:r>
        <w:rPr>
          <w:b/>
        </w:rPr>
        <w:t xml:space="preserve">T7. </w:t>
      </w:r>
      <w:r>
        <w:t>Sobre el protocolo UDP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un protocolo a nivel de transporte.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T8. </w:t>
      </w:r>
      <w:r>
        <w:t>El gateway (router de salida) por defecto configurado para los hosts dentro de una subred debe tener como dirección IP interna:</w:t>
        <w:br/>
      </w:r>
      <w:r>
        <w:t xml:space="preserve"> a) La dirección de difusión (broadcast) menos 1.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Cualquier dirección comprendida entre la dirección de red y la de broadcast, pero excluidas ambas.</w:t>
      </w:r>
      <w:r>
        <w:br/>
      </w:r>
      <w:r>
        <w:t xml:space="preserve"> d) Una dirección IP cualquiera, pero que debe estar necesariamente FUERA de la misma subred que el host.</w:t>
      </w:r>
    </w:p>
    <w:p>
      <w:r>
        <w:rPr>
          <w:b/>
        </w:rPr>
        <w:t xml:space="preserve">T9.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cada subred local.</w:t>
      </w:r>
      <w:r>
        <w:br/>
      </w:r>
      <w:r>
        <w:t xml:space="preserve"> b) En el caso de IPv4, tienen una longitud en bits más corta que las direcciones hardware (MAC).</w:t>
      </w:r>
      <w:r>
        <w:br/>
      </w:r>
      <w:r>
        <w:t xml:space="preserve"> c) El rango de direcciones de la Universidad de Murcia, 155.54.0.0/16, es privado.</w:t>
      </w:r>
      <w:r>
        <w:br/>
      </w:r>
      <w:r>
        <w:t xml:space="preserve"> d) En IPv4, todas las direcciones que, expresadas en binario, acaben con 8 unos o más serán siempre de broadcast.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Permiten que en un mismo host haya varias aplicaciones de red distintas ejecutándose simultáneamente.</w:t>
      </w:r>
      <w:r>
        <w:br/>
      </w:r>
      <w:r>
        <w:t xml:space="preserve"> d) Deben coincidir los bits más significativos del número de puerto con los de la dirección IP del interfaz.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21966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155.54.65.215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10.0.136.64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192.168.9.64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88.11.201.241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[cmc@heros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155.54.88.99 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01:72:f5:46:76:96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[cmc@heros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155.54.88.126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[cmc@heros ~]$ ____(COMANDO3)____</w:t>
        <w:br/>
      </w:r>
      <w:r>
        <w:rPr>
          <w:rFonts w:ascii="Free Mono" w:hAnsi="Free Mono"/>
          <w:sz w:val="20"/>
        </w:rPr>
        <w:t xml:space="preserve">pan.inf.um.es has address 155.54.171.125 </w:t>
        <w:br/>
      </w:r>
    </w:p>
    <w:p>
      <w:pPr>
        <w:jc w:val="left"/>
      </w:pPr>
      <w:r>
        <w:rPr>
          <w:rFonts w:ascii="Free Mono" w:hAnsi="Free Mono"/>
          <w:sz w:val="20"/>
        </w:rPr>
        <w:t>[cmc@heros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[cmc@heros ~]$ ____(COMANDO5)____</w:t>
        <w:br/>
      </w:r>
      <w:r>
        <w:rPr>
          <w:rFonts w:ascii="Free Mono" w:hAnsi="Free Mono"/>
          <w:sz w:val="20"/>
        </w:rPr>
        <w:t>PING pan.inf.um.es (155.54.171.125) 56(84) bytes of data.</w:t>
        <w:br/>
      </w:r>
      <w:r>
        <w:rPr>
          <w:rFonts w:ascii="Free Mono" w:hAnsi="Free Mono"/>
          <w:sz w:val="20"/>
        </w:rPr>
        <w:t>64 bytes from 155.54.171.125: icmp_seq=1 ttl=53 time=30.7 ms</w:t>
        <w:br/>
      </w:r>
      <w:r>
        <w:rPr>
          <w:rFonts w:ascii="Free Mono" w:hAnsi="Free Mono"/>
          <w:sz w:val="20"/>
        </w:rPr>
        <w:t>64 bytes from 155.54.171.125: icmp_seq=2 ttl=53 time=31.0 ms</w:t>
        <w:br/>
      </w:r>
      <w:r>
        <w:rPr>
          <w:rFonts w:ascii="Free Mono" w:hAnsi="Free Mono"/>
          <w:sz w:val="20"/>
        </w:rPr>
        <w:t>64 bytes from 155.54.171.125: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--- 155.54.171.125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[cmc@pan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[cmc@heros ~]$ ____(COMANDO6)____</w:t>
        <w:br/>
      </w:r>
      <w:r>
        <w:rPr>
          <w:rFonts w:ascii="Free Mono" w:hAnsi="Free Mono"/>
          <w:sz w:val="20"/>
        </w:rPr>
        <w:t>Trying 155.54.171.125 ...</w:t>
        <w:br/>
      </w:r>
      <w:r>
        <w:rPr>
          <w:rFonts w:ascii="Free Mono" w:hAnsi="Free Mono"/>
          <w:sz w:val="20"/>
        </w:rPr>
        <w:t xml:space="preserve">Connected to 155.54.171.125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[cmc@heros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155.54.88.99:44483  155.54.171.125:54514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heros.inf.um.es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pan.inf.um.es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heros.inf.um.es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