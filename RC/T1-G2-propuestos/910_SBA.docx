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ALFONSO, SANTOS BOX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las distintas conexiones clientes utilizarán números de puerto diferentes.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Será el encargado de traducir nombres de dominio a sus correspondientes direcciones IP.</w:t>
      </w:r>
      <w:r>
        <w:br/>
      </w:r>
      <w:r>
        <w:t xml:space="preserve"> b) En Ubuntu podemos conocer su IP usando el comando route.</w:t>
      </w:r>
      <w:r>
        <w:br/>
      </w:r>
      <w:r>
        <w:t xml:space="preserve"> c) Debe estar siempre en nuestra subred.</w:t>
      </w:r>
      <w:r>
        <w:br/>
      </w:r>
      <w:r>
        <w:t xml:space="preserve"> d) En Ubuntu podemos conocer su IP usando el comando arp.</w:t>
      </w:r>
    </w:p>
    <w:p>
      <w:r>
        <w:rPr>
          <w:b/>
        </w:rPr>
        <w:t xml:space="preserve">T3. </w:t>
      </w:r>
      <w:r>
        <w:t>Dada la red global, 65.173.0.0/19, ¿cuántas subredes diferentes puedo llegar a obtener si se definen subredes con máscara 255.255.255.240?</w:t>
        <w:br/>
      </w:r>
      <w:r>
        <w:t xml:space="preserve"> a) 256</w:t>
      </w:r>
      <w:r>
        <w:br/>
      </w:r>
      <w:r>
        <w:t xml:space="preserve"> b) 513</w:t>
      </w:r>
      <w:r>
        <w:br/>
      </w:r>
      <w:r>
        <w:t xml:space="preserve"> c) 512</w:t>
      </w:r>
      <w:r>
        <w:br/>
      </w:r>
      <w:r>
        <w:t xml:space="preserve"> d) 511</w:t>
      </w:r>
    </w:p>
    <w:p>
      <w:r>
        <w:rPr>
          <w:b/>
        </w:rPr>
        <w:t xml:space="preserve">T4. </w:t>
      </w:r>
      <w:r>
        <w:t>Sabiendo nuestra dirección IPv4, a partir de nuestra máscara de red podemos determinar:</w:t>
        <w:br/>
      </w:r>
      <w:r>
        <w:t xml:space="preserve"> a) Qué parte exacta de nuestra dirección IP se corresponde con nuestro hostid.</w:t>
      </w:r>
      <w:r>
        <w:br/>
      </w:r>
      <w:r>
        <w:t xml:space="preserve"> b) Cuál es la dirección IP de nuestro router de salida.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Cuáles de los hosts contenidos en nuestra subred están actualmente online.</w:t>
      </w:r>
    </w:p>
    <w:p>
      <w:r>
        <w:rPr>
          <w:b/>
        </w:rPr>
        <w:t xml:space="preserve">T5. </w:t>
      </w:r>
      <w:r>
        <w:t>Si en casa tengo una cámara conectada a internet con dirección IP 192.168.159.24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T7. </w:t>
      </w:r>
      <w:r>
        <w:t>La orden route -n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Obtener la IP de nuestro router principal.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T8. </w:t>
      </w:r>
      <w:r>
        <w:t>Una máscara de red 255.255.126.0:</w:t>
        <w:br/>
      </w:r>
      <w:r>
        <w:t xml:space="preserve"> a) Permite un total de 510 interfaces de red diferentes.</w:t>
      </w:r>
      <w:r>
        <w:br/>
      </w:r>
      <w:r>
        <w:t xml:space="preserve"> b) Equivale a una máscara /23.</w:t>
      </w:r>
      <w:r>
        <w:br/>
      </w:r>
      <w:r>
        <w:t xml:space="preserve"> c) No puede usarse en ninguna subred.</w:t>
      </w:r>
      <w:r>
        <w:br/>
      </w:r>
      <w:r>
        <w:t xml:space="preserve"> d) Equivale a una máscara /21.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802.11 &gt; UDP.</w:t>
      </w:r>
      <w:r>
        <w:br/>
      </w:r>
      <w:r>
        <w:t xml:space="preserve"> b) HTTP &gt; TCP &gt; IP &gt; IEEE 802.11.</w:t>
      </w:r>
      <w:r>
        <w:br/>
      </w:r>
      <w:r>
        <w:t xml:space="preserve"> c) HTTP &gt; UDP &gt; IEEE 802.11 &gt; IP.</w:t>
      </w:r>
      <w:r>
        <w:br/>
      </w:r>
      <w:r>
        <w:t xml:space="preserve"> d) IP &gt; SMTP &gt; UDP &gt; IEEE 802.11.</w:t>
      </w:r>
    </w:p>
    <w:p>
      <w:r>
        <w:rPr>
          <w:b/>
        </w:rPr>
        <w:t xml:space="preserve">T10. </w:t>
      </w:r>
      <w:r>
        <w:t>Sobre las direcciones IP, es CIERTO que:</w:t>
        <w:br/>
      </w:r>
      <w:r>
        <w:t xml:space="preserve"> a) El rango de direcciones 192.168.0.0/16 es público.</w:t>
      </w:r>
      <w:r>
        <w:br/>
      </w:r>
      <w:r>
        <w:t xml:space="preserve"> b) En el caso de IPv4, dan lugar a, aproximadamente, unos 256 billones de posibilidades diferentes.</w:t>
      </w:r>
      <w:r>
        <w:br/>
      </w:r>
      <w:r>
        <w:t xml:space="preserve"> c) En IPv4, todas las direcciones que, expresadas en binario, acaben con 8 ceros o más se referirán siempre a una dirección de subred.</w:t>
      </w:r>
      <w:r>
        <w:br/>
      </w:r>
      <w:r>
        <w:t xml:space="preserve"> d) En el caso de IPv4, dan lugar a, aproximadamente, unas 4000 millones de posibilidades diferentes.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21671 de un servidor con IP 155.54.152.150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21671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155.54.52.188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10.0.147.160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88.11.201.205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88.11.201.206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[sba@demeter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155.54.50.131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01:72:f5:84:73:99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[sba@demeter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155.54.50.254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[sba@demeter ~]$ ____(COMANDO3)____</w:t>
        <w:br/>
      </w:r>
      <w:r>
        <w:rPr>
          <w:rFonts w:ascii="Free Mono" w:hAnsi="Free Mono"/>
          <w:sz w:val="20"/>
        </w:rPr>
        <w:t xml:space="preserve">persefone.inf.um.es has address 155.54.155.125 </w:t>
        <w:br/>
      </w:r>
    </w:p>
    <w:p>
      <w:pPr>
        <w:jc w:val="left"/>
      </w:pPr>
      <w:r>
        <w:rPr>
          <w:rFonts w:ascii="Free Mono" w:hAnsi="Free Mono"/>
          <w:sz w:val="20"/>
        </w:rPr>
        <w:t>[sba@demeter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[sba@demeter ~]$ ____(COMANDO5)____</w:t>
        <w:br/>
      </w:r>
      <w:r>
        <w:rPr>
          <w:rFonts w:ascii="Free Mono" w:hAnsi="Free Mono"/>
          <w:sz w:val="20"/>
        </w:rPr>
        <w:t>PING persefone.inf.um.es (155.54.155.125) 56(84) bytes of data.</w:t>
        <w:br/>
      </w:r>
      <w:r>
        <w:rPr>
          <w:rFonts w:ascii="Free Mono" w:hAnsi="Free Mono"/>
          <w:sz w:val="20"/>
        </w:rPr>
        <w:t>64 bytes from 155.54.155.125: icmp_seq=1 ttl=53 time=30.7 ms</w:t>
        <w:br/>
      </w:r>
      <w:r>
        <w:rPr>
          <w:rFonts w:ascii="Free Mono" w:hAnsi="Free Mono"/>
          <w:sz w:val="20"/>
        </w:rPr>
        <w:t>64 bytes from 155.54.155.125: icmp_seq=2 ttl=53 time=31.0 ms</w:t>
        <w:br/>
      </w:r>
      <w:r>
        <w:rPr>
          <w:rFonts w:ascii="Free Mono" w:hAnsi="Free Mono"/>
          <w:sz w:val="20"/>
        </w:rPr>
        <w:t>64 bytes from 155.54.155.125: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--- 155.54.155.125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[sba@persefone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[sba@demeter ~]$ ____(COMANDO6)____</w:t>
        <w:br/>
      </w:r>
      <w:r>
        <w:rPr>
          <w:rFonts w:ascii="Free Mono" w:hAnsi="Free Mono"/>
          <w:sz w:val="20"/>
        </w:rPr>
        <w:t>Trying 155.54.155.125 ...</w:t>
        <w:br/>
      </w:r>
      <w:r>
        <w:rPr>
          <w:rFonts w:ascii="Free Mono" w:hAnsi="Free Mono"/>
          <w:sz w:val="20"/>
        </w:rPr>
        <w:t xml:space="preserve">Connected to 155.54.155.125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[sba@demeter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155.54.50.131:44483  155.54.155.125:32200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155.54.155.125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persefone.inf.um.es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persefone.inf.um.es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