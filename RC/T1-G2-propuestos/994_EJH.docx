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HUGO, EGEA JARA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cada conexión está unívocamente determinada por los valores (IP origen, puerto origen, IP destino, puerto destino).</w:t>
      </w:r>
      <w:r>
        <w:br/>
      </w:r>
      <w:r>
        <w:t xml:space="preserve"> b) ... se apoya en el protocolo de transporte UDP, que resuelve el problema de las conexiones simultáneas.</w:t>
      </w:r>
      <w:r>
        <w:br/>
      </w:r>
      <w:r>
        <w:t xml:space="preserve"> c) ... puede utilizar varias IPs diferentes simultáneamente para su interfaz de red.</w:t>
      </w:r>
      <w:r>
        <w:br/>
      </w:r>
      <w:r>
        <w:t xml:space="preserve"> d) ... se apoya en el protocolo de transporte HTTP, que resuelve el problema de las conexiones simultáneas.</w:t>
      </w:r>
    </w:p>
    <w:p>
      <w:r>
        <w:rPr>
          <w:b/>
        </w:rPr>
        <w:t xml:space="preserve">T2. </w:t>
      </w:r>
      <w:r>
        <w:t>Sobre el servidor de nombres de dominios (DNS) configurado para nuestro host, es cierto que:</w:t>
        <w:br/>
      </w:r>
      <w:r>
        <w:t xml:space="preserve"> a) Utiliza TCP como protocolo subyacente a nivel de transporte.</w:t>
      </w:r>
      <w:r>
        <w:br/>
      </w:r>
      <w:r>
        <w:t xml:space="preserve"> b) Será el encargado de traducir nombres de dominio a sus correspondientes direcciones IP.</w:t>
      </w:r>
      <w:r>
        <w:br/>
      </w:r>
      <w:r>
        <w:t xml:space="preserve"> c) Utiliza el puerto TCP número 53.</w:t>
      </w:r>
      <w:r>
        <w:br/>
      </w:r>
      <w:r>
        <w:t xml:space="preserve"> d) Debe estar siempre en nuestra subred.</w:t>
      </w:r>
    </w:p>
    <w:p>
      <w:r>
        <w:rPr>
          <w:b/>
        </w:rPr>
        <w:t xml:space="preserve">T3. </w:t>
      </w:r>
      <w:r>
        <w:t>Dada la red global, 65.173.0.0/19, ¿cuántas subredes diferentes puedo llegar a obtener si se definen subredes con máscara 255.255.255.192?</w:t>
        <w:br/>
      </w:r>
      <w:r>
        <w:t xml:space="preserve"> a) 256</w:t>
      </w:r>
      <w:r>
        <w:br/>
      </w:r>
      <w:r>
        <w:t xml:space="preserve"> b) 127</w:t>
      </w:r>
      <w:r>
        <w:br/>
      </w:r>
      <w:r>
        <w:t xml:space="preserve"> c) 128</w:t>
      </w:r>
      <w:r>
        <w:br/>
      </w:r>
      <w:r>
        <w:t xml:space="preserve"> d) 64</w:t>
      </w:r>
    </w:p>
    <w:p>
      <w:r>
        <w:rPr>
          <w:b/>
        </w:rPr>
        <w:t xml:space="preserve">T4. </w:t>
      </w:r>
      <w:r>
        <w:t>Sobre una URL, es CIERTO que:</w:t>
        <w:br/>
      </w:r>
      <w:r>
        <w:t xml:space="preserve"> a) Será traducida siempre por el DNS para transformarla, finalmente, únicamente en una dirección IP.</w:t>
      </w:r>
      <w:r>
        <w:br/>
      </w:r>
      <w:r>
        <w:t xml:space="preserve"> b) Sirve para conocer dinámicamente la dirección del host principal que se usará como servidor de nombres de dominios.</w:t>
      </w:r>
      <w:r>
        <w:br/>
      </w:r>
      <w:r>
        <w:t xml:space="preserve"> c) Sirve para conocer a quién pertenece una IP cualquiera (URL = Universal Range Locator).</w:t>
      </w:r>
      <w:r>
        <w:br/>
      </w:r>
      <w:r>
        <w:t xml:space="preserve"> d) Sirve para identificar un recurso accesible en la web (URL = Uniform Resource Locator).</w:t>
      </w:r>
    </w:p>
    <w:p>
      <w:r>
        <w:rPr>
          <w:b/>
        </w:rPr>
        <w:t xml:space="preserve">T5. </w:t>
      </w:r>
      <w:r>
        <w:t>¿Cuál de las siguientes ordenaciones, de nivel superior a nivel inferior, es la correcta en la pila de protocolos de Internet?</w:t>
        <w:br/>
      </w:r>
      <w:r>
        <w:t xml:space="preserve"> a) SMTP &gt; TCP &gt; IP &gt; IEEE 802.3.</w:t>
      </w:r>
      <w:r>
        <w:br/>
      </w:r>
      <w:r>
        <w:t xml:space="preserve"> b) BitTorrent &gt; SMTP &gt; IEEE 802.11 &gt; UDP.</w:t>
      </w:r>
      <w:r>
        <w:br/>
      </w:r>
      <w:r>
        <w:t xml:space="preserve"> c) BitTorrent &gt; SMTP &gt; IEEE 802.3 &gt; TCP.</w:t>
      </w:r>
      <w:r>
        <w:br/>
      </w:r>
      <w:r>
        <w:t xml:space="preserve"> d) SMTP &gt; IP &gt; TCP &gt; IEEE 802.11.</w:t>
      </w:r>
    </w:p>
    <w:p>
      <w:r>
        <w:rPr>
          <w:b/>
        </w:rPr>
        <w:t xml:space="preserve">T6. </w:t>
      </w:r>
      <w:r>
        <w:t>Una máscara de red 255.255.73.0:</w:t>
        <w:br/>
      </w:r>
      <w:r>
        <w:t xml:space="preserve"> a) Permite un total de 2046 interfaces de red diferentes.</w:t>
      </w:r>
      <w:r>
        <w:br/>
      </w:r>
      <w:r>
        <w:t xml:space="preserve"> b) Equivale a una máscara /23.</w:t>
      </w:r>
      <w:r>
        <w:br/>
      </w:r>
      <w:r>
        <w:t xml:space="preserve"> c) Permite un total de 1022 interfaces de red diferentes.</w:t>
      </w:r>
      <w:r>
        <w:br/>
      </w:r>
      <w:r>
        <w:t xml:space="preserve"> d) No puede usarse en ninguna subred.</w:t>
      </w:r>
    </w:p>
    <w:p>
      <w:r>
        <w:rPr>
          <w:b/>
        </w:rPr>
        <w:t xml:space="preserve">T7. </w:t>
      </w:r>
      <w:r>
        <w:t>Sobre las direcciones IP, es CIERTO que:</w:t>
        <w:br/>
      </w:r>
      <w:r>
        <w:t xml:space="preserve"> a) Se dividen en un campo netid (bits inferiores, o de menos peso) y otro hostid (bits superiores, o de más peso).</w:t>
      </w:r>
      <w:r>
        <w:br/>
      </w:r>
      <w:r>
        <w:t xml:space="preserve"> b) El rango de direcciones 192.168.0.0/16 es público.</w:t>
      </w:r>
      <w:r>
        <w:br/>
      </w:r>
      <w:r>
        <w:t xml:space="preserve"> c) Tienen igual longitud que las direcciones MAC.</w:t>
      </w:r>
      <w:r>
        <w:br/>
      </w:r>
      <w:r>
        <w:t xml:space="preserve"> d) En el caso de IPv4, dan lugar a, aproximadamente, unas 4000 millones de posibilidades diferentes.</w:t>
      </w:r>
    </w:p>
    <w:p>
      <w:r>
        <w:rPr>
          <w:b/>
        </w:rPr>
        <w:t xml:space="preserve">T8. </w:t>
      </w:r>
      <w:r>
        <w:t>Sobre el protocolo IEEE 802.3 es CIERTO que:</w:t>
        <w:br/>
      </w:r>
      <w:r>
        <w:t xml:space="preserve"> a) Es el principal protocolo de transferencia de hipertexto utilizado en la web.</w:t>
      </w:r>
      <w:r>
        <w:br/>
      </w:r>
      <w:r>
        <w:t xml:space="preserve"> b) Sus siglas significan protocolo de transferencia de ficheros.</w:t>
      </w:r>
      <w:r>
        <w:br/>
      </w:r>
      <w:r>
        <w:t xml:space="preserve"> c) Es un protocolo que permite la comunicación inalámbrica entre hosts a nivel de enlace.</w:t>
      </w:r>
      <w:r>
        <w:br/>
      </w:r>
      <w:r>
        <w:t xml:space="preserve"> d) Es un protocolo a nivel de enlace que permite la comunicación por cable en redes Ethernet.</w:t>
      </w:r>
    </w:p>
    <w:p>
      <w:r>
        <w:rPr>
          <w:b/>
        </w:rPr>
        <w:t xml:space="preserve">T9. </w:t>
      </w:r>
      <w:r>
        <w:t>Hablando de números de puerto en redes, es CIERTO que:</w:t>
        <w:br/>
      </w:r>
      <w:r>
        <w:t xml:space="preserve"> a) Denotan a los proveedores de servicios de internet (ISP).</w:t>
      </w:r>
      <w:r>
        <w:br/>
      </w:r>
      <w:r>
        <w:t xml:space="preserve"> b) Deben coincidir los bits menos significativos del número de puerto con los de la dirección IP del interfaz.</w:t>
      </w:r>
      <w:r>
        <w:br/>
      </w:r>
      <w:r>
        <w:t xml:space="preserve"> c) Permiten que existan varios servidores DNS alternativos.</w:t>
      </w:r>
      <w:r>
        <w:br/>
      </w:r>
      <w:r>
        <w:t xml:space="preserve"> d) Un mismo servidor web en una máquina A sirviendo páginas a dos navegadores distintos que se ejecutan en una misma máquina B realizará sendas comunicaciones desde la IP de A a la misma IP de B, variando el número de puerto.</w:t>
      </w:r>
    </w:p>
    <w:p>
      <w:r>
        <w:rPr>
          <w:b/>
        </w:rPr>
        <w:t xml:space="preserve">T10. </w:t>
      </w:r>
      <w:r>
        <w:t>Para que mi navegador web sea capaz de bajarse la página www.google.es:</w:t>
        <w:br/>
      </w:r>
      <w:r>
        <w:t xml:space="preserve"> a) Basta con que tengamos configuradas la dirección IP de mi ordenador, la máscara de red, la dirección IP del router por defecto y la dirección IP de al menos un servidor DNS.</w:t>
      </w:r>
      <w:r>
        <w:br/>
      </w:r>
      <w:r>
        <w:t xml:space="preserve"> b) Basta con que tengamos configuradas la dirección IP, la máscara de red, y la dirección IP del router por defecto.</w:t>
      </w:r>
      <w:r>
        <w:br/>
      </w:r>
      <w:r>
        <w:t xml:space="preserve"> c) Basta con que tengamos configurada una dirección IP de nuestro router de salida.</w:t>
      </w:r>
      <w:r>
        <w:br/>
      </w:r>
      <w:r>
        <w:t xml:space="preserve"> d) Basta con que tengamos configurada la dirección de nuestro servidor DNS.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campo ____ dentro de una cabecera HTTP response es el que lleva la cantidad de bytes que ocupan los datos correspondientes.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capa inferior de la arquitectura de Internet (la más pegada a la transmisión de bits sobre el medio) se denomina capa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SMTP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 típico router doméstico, además de las funciones de router, suele hacer también funciones de _____ y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ICANN significa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inalámbrico de comunicaciones a nivel de enlace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Los equipos de interconexión encargados del encaminamiento de paquetes por el núcleo de Internet se denominan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encargado del enrutamiento de paquetes, y por tanto responsable del direccionamiento de los hosts a nivel global, se conoce con el nombre de protocolo ____ (especificar sus siglas).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consultar nuestro router de salida a Internet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especificaciones de conexión Ethernet (cable) y Wifi (inalámbrica) se corresponden con el nivel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155.54.57.160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255.255.255.128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10.0.150.103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/18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192.168.8.0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192.168.15.255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88.11.201.193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88.11.201.254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[ejh@heracles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155.54.53.131    netmask 255.255.255.128  broadcast ____(BROADCAST1)____</w:t>
        <w:br/>
      </w:r>
      <w:r>
        <w:rPr>
          <w:rFonts w:ascii="Free Mono" w:hAnsi="Free Mono"/>
          <w:sz w:val="20"/>
        </w:rPr>
        <w:t xml:space="preserve">      ether 01:72:f5:77:ff:56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[ejh@heracles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155.54.53.254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255.255.255.128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[ejh@heracles ~]$ ____(COMANDO3)____</w:t>
        <w:br/>
      </w:r>
      <w:r>
        <w:rPr>
          <w:rFonts w:ascii="Free Mono" w:hAnsi="Free Mono"/>
          <w:sz w:val="20"/>
        </w:rPr>
        <w:t xml:space="preserve">hades.inf.um.es has address 155.54.153.253 </w:t>
        <w:br/>
      </w:r>
    </w:p>
    <w:p>
      <w:pPr>
        <w:jc w:val="left"/>
      </w:pPr>
      <w:r>
        <w:rPr>
          <w:rFonts w:ascii="Free Mono" w:hAnsi="Free Mono"/>
          <w:sz w:val="20"/>
        </w:rPr>
        <w:t>[ejh@heracles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155.54.1.2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[ejh@heracles ~]$ ____(COMANDO5)____</w:t>
        <w:br/>
      </w:r>
      <w:r>
        <w:rPr>
          <w:rFonts w:ascii="Free Mono" w:hAnsi="Free Mono"/>
          <w:sz w:val="20"/>
        </w:rPr>
        <w:t>PING hades.inf.um.es (155.54.153.253) 56(84) bytes of data.</w:t>
        <w:br/>
      </w:r>
      <w:r>
        <w:rPr>
          <w:rFonts w:ascii="Free Mono" w:hAnsi="Free Mono"/>
          <w:sz w:val="20"/>
        </w:rPr>
        <w:t>64 bytes from 155.54.153.253: icmp_seq=1 ttl=53 time=30.7 ms</w:t>
        <w:br/>
      </w:r>
      <w:r>
        <w:rPr>
          <w:rFonts w:ascii="Free Mono" w:hAnsi="Free Mono"/>
          <w:sz w:val="20"/>
        </w:rPr>
        <w:t>64 bytes from 155.54.153.253: icmp_seq=2 ttl=53 time=31.0 ms</w:t>
        <w:br/>
      </w:r>
      <w:r>
        <w:rPr>
          <w:rFonts w:ascii="Free Mono" w:hAnsi="Free Mono"/>
          <w:sz w:val="20"/>
        </w:rPr>
        <w:t>64 bytes from 155.54.153.253: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--- 155.54.153.253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[ejh@hades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[ejh@heracles ~]$ ____(COMANDO6)____</w:t>
        <w:br/>
      </w:r>
      <w:r>
        <w:rPr>
          <w:rFonts w:ascii="Free Mono" w:hAnsi="Free Mono"/>
          <w:sz w:val="20"/>
        </w:rPr>
        <w:t>Trying 155.54.153.253 ...</w:t>
        <w:br/>
      </w:r>
      <w:r>
        <w:rPr>
          <w:rFonts w:ascii="Free Mono" w:hAnsi="Free Mono"/>
          <w:sz w:val="20"/>
        </w:rPr>
        <w:t xml:space="preserve">Connected to 155.54.153.253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[ejh@heracles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155.54.53.131:44483  155.54.153.253:16967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hades.inf.um.es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heracles.inf.um.es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155.54.153.253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hades.inf.um.es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heracles.inf.um.es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heracles.inf.um.es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