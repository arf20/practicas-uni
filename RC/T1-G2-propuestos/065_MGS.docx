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SALVADOR, MARTINEZ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En Ubuntu podemos conocer su IP usando el comando arp.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T3.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Ninguna de las otras tres respuestas es correcta.</w:t>
      </w:r>
      <w:r>
        <w:br/>
      </w:r>
      <w:r>
        <w:t xml:space="preserve"> c) Una dirección IP válida para cualquier host DENTRO de la misma subred.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POP3</w:t>
      </w:r>
      <w:r>
        <w:br/>
      </w:r>
      <w:r>
        <w:t xml:space="preserve"> d) DNS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Siempre tienen 32 bits, independientemente de si se trata de IPv4 o IPv6.</w:t>
      </w:r>
      <w:r>
        <w:br/>
      </w:r>
      <w:r>
        <w:t xml:space="preserve"> c) No se usan para encaminar paquetes a través de los routers, sino simplemente para diferenciar hosts entre sí en todo Internet.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T7. </w:t>
      </w:r>
      <w:r>
        <w:t>La orden nc -l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Saber cuánto tarda en respondernos cierto host.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T8. </w:t>
      </w:r>
      <w:r>
        <w:t>Una máscara de red 255.255.63.0:</w:t>
        <w:br/>
      </w:r>
      <w:r>
        <w:t xml:space="preserve"> a) Equivale a una máscara /21.</w:t>
      </w:r>
      <w:r>
        <w:br/>
      </w:r>
      <w:r>
        <w:t xml:space="preserve"> b) Equivale a una máscara /22.</w:t>
      </w:r>
      <w:r>
        <w:br/>
      </w:r>
      <w:r>
        <w:t xml:space="preserve"> c) No puede usarse en ninguna subred.</w:t>
      </w:r>
      <w:r>
        <w:br/>
      </w:r>
      <w:r>
        <w:t xml:space="preserve"> d) Permite un total de 1022 interfaces de red diferentes.</w:t>
      </w:r>
    </w:p>
    <w:p>
      <w:r>
        <w:rPr>
          <w:b/>
        </w:rPr>
        <w:t xml:space="preserve">T9. </w:t>
      </w:r>
      <w:r>
        <w:t>Si en casa tengo una cámara conectada a internet con dirección IP 192.168.199.117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T10. </w:t>
      </w:r>
      <w:r>
        <w:t>Sobre el protocolo TCP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 protocolo a nivel de transporte.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un protocolo de intercambio de archivos basado en la filosofía P2P.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25932 de un servidor con IP 155.54.119.11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155.54.56.237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10.0.225.229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[mgs@hefestos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155.54.74.51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01:72:f5:6f:c5:1c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[mgs@hefestos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155.54.74.62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[mgs@hefestos ~]$ ____(COMANDO3)____</w:t>
        <w:br/>
      </w:r>
      <w:r>
        <w:rPr>
          <w:rFonts w:ascii="Free Mono" w:hAnsi="Free Mono"/>
          <w:sz w:val="20"/>
        </w:rPr>
        <w:t xml:space="preserve">apolo.inf.um.es has address 155.54.176.173 </w:t>
        <w:br/>
      </w:r>
    </w:p>
    <w:p>
      <w:pPr>
        <w:jc w:val="left"/>
      </w:pPr>
      <w:r>
        <w:rPr>
          <w:rFonts w:ascii="Free Mono" w:hAnsi="Free Mono"/>
          <w:sz w:val="20"/>
        </w:rPr>
        <w:t>[mgs@hefestos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[mgs@hefestos ~]$ ____(COMANDO5)____</w:t>
        <w:br/>
      </w:r>
      <w:r>
        <w:rPr>
          <w:rFonts w:ascii="Free Mono" w:hAnsi="Free Mono"/>
          <w:sz w:val="20"/>
        </w:rPr>
        <w:t>PING apolo.inf.um.es (155.54.176.173) 56(84) bytes of data.</w:t>
        <w:br/>
      </w:r>
      <w:r>
        <w:rPr>
          <w:rFonts w:ascii="Free Mono" w:hAnsi="Free Mono"/>
          <w:sz w:val="20"/>
        </w:rPr>
        <w:t>64 bytes from 155.54.176.173: icmp_seq=1 ttl=53 time=30.7 ms</w:t>
        <w:br/>
      </w:r>
      <w:r>
        <w:rPr>
          <w:rFonts w:ascii="Free Mono" w:hAnsi="Free Mono"/>
          <w:sz w:val="20"/>
        </w:rPr>
        <w:t>64 bytes from 155.54.176.173: icmp_seq=2 ttl=53 time=31.0 ms</w:t>
        <w:br/>
      </w:r>
      <w:r>
        <w:rPr>
          <w:rFonts w:ascii="Free Mono" w:hAnsi="Free Mono"/>
          <w:sz w:val="20"/>
        </w:rPr>
        <w:t>64 bytes from 155.54.176.173: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--- 155.54.176.173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[mgs@apolo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[mgs@hefestos ~]$ ____(COMANDO6)____</w:t>
        <w:br/>
      </w:r>
      <w:r>
        <w:rPr>
          <w:rFonts w:ascii="Free Mono" w:hAnsi="Free Mono"/>
          <w:sz w:val="20"/>
        </w:rPr>
        <w:t>Trying 155.54.176.173 ...</w:t>
        <w:br/>
      </w:r>
      <w:r>
        <w:rPr>
          <w:rFonts w:ascii="Free Mono" w:hAnsi="Free Mono"/>
          <w:sz w:val="20"/>
        </w:rPr>
        <w:t xml:space="preserve">Connected to 155.54.176.173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[mgs@hefestos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155.54.74.51:44483  155.54.176.173:27086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155.54.176.173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apolo.inf.um.es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