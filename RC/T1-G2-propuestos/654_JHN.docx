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NAJLA, JDID HADDIOUI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configurada una dirección IP de nuestro router de salida.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En Ubuntu podemos conocer su IP usando el comando route.</w:t>
      </w:r>
      <w:r>
        <w:br/>
      </w:r>
      <w:r>
        <w:t xml:space="preserve"> b) Será el encargado de traducir nombres de dominio a sus correspondientes direcciones IP.</w:t>
      </w:r>
      <w:r>
        <w:br/>
      </w:r>
      <w:r>
        <w:t xml:space="preserve"> c) Debe estar siempre en nuestra subred.</w:t>
      </w:r>
      <w:r>
        <w:br/>
      </w:r>
      <w:r>
        <w:t xml:space="preserve"> d) Es el que conecta físicamente nuestra red al resto de Internet.</w:t>
      </w:r>
    </w:p>
    <w:p>
      <w:r>
        <w:rPr>
          <w:b/>
        </w:rPr>
        <w:t xml:space="preserve">T3. </w:t>
      </w:r>
      <w:r>
        <w:t>Sabiendo nuestra dirección IPv4, a partir de nuestra máscara de red podemos determinar:</w:t>
        <w:br/>
      </w:r>
      <w:r>
        <w:t xml:space="preserve"> a) Cuantos de los hosts contenidos en nuestra subred están actualmente online.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Qué parte exacta de nuestra dirección IP se corresponde con nuestro hostid.</w:t>
      </w:r>
      <w:r>
        <w:br/>
      </w:r>
      <w:r>
        <w:t xml:space="preserve"> d) Cuál es el rango completo de direcciones asignado a nuestra red institucional (incluyendo todas sus subredes).</w:t>
      </w:r>
    </w:p>
    <w:p>
      <w:r>
        <w:rPr>
          <w:b/>
        </w:rPr>
        <w:t xml:space="preserve">T4. </w:t>
      </w:r>
      <w:r>
        <w:t>Dada una subred 155.54.71.48/28,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El router de salida podría tener la dirección IP 155.54.71.63.</w:t>
      </w:r>
      <w:r>
        <w:br/>
      </w:r>
      <w:r>
        <w:t xml:space="preserve"> c) Todas las direcciones del rango 155.54.71.48/29 estarían incluídas dentro de la misma.</w:t>
      </w:r>
      <w:r>
        <w:br/>
      </w:r>
      <w:r>
        <w:t xml:space="preserve"> d) Un host dentro de la misma podría tener la dirección IP 155.54.71.48.</w:t>
      </w:r>
    </w:p>
    <w:p>
      <w:r>
        <w:rPr>
          <w:b/>
        </w:rPr>
        <w:t xml:space="preserve">T5. </w:t>
      </w:r>
      <w:r>
        <w:t>Sobre las direcciones IP, es CIERTO que:</w:t>
        <w:br/>
      </w:r>
      <w:r>
        <w:t xml:space="preserve"> a) En IPv4, todas las direcciones que, expresadas en binario, acaben con 8 ceros o más se referirán siempre a una dirección de subred.</w:t>
      </w:r>
      <w:r>
        <w:br/>
      </w:r>
      <w:r>
        <w:t xml:space="preserve"> b) Se dividen en un campo netid (bits inferiores, o de menos peso) y otro hostid (bits superiores, o de más peso).</w:t>
      </w:r>
      <w:r>
        <w:br/>
      </w:r>
      <w:r>
        <w:t xml:space="preserve"> c) En IPv4, todas las direcciones que, expresadas en binario, acaben con 8 unos o más serán siempre de broadcast.</w:t>
      </w:r>
      <w:r>
        <w:br/>
      </w:r>
      <w:r>
        <w:t xml:space="preserve"> d) Sirven para identificar un host en todo Internet, y poder así encaminar paquetes de datos hacia él desde cualquier otro punto de Internet.</w:t>
      </w:r>
    </w:p>
    <w:p>
      <w:r>
        <w:rPr>
          <w:b/>
        </w:rPr>
        <w:t xml:space="preserve">T6. </w:t>
      </w:r>
      <w:r>
        <w:t>Dada la red global, 65.173.0.0/17, ¿cuántas subredes diferentes puedo llegar a obtener si se definen subredes con máscara 255.255.255.252?</w:t>
        <w:br/>
      </w:r>
      <w:r>
        <w:t xml:space="preserve"> a) 8193</w:t>
      </w:r>
      <w:r>
        <w:br/>
      </w:r>
      <w:r>
        <w:t xml:space="preserve"> b) 8191</w:t>
      </w:r>
      <w:r>
        <w:br/>
      </w:r>
      <w:r>
        <w:t xml:space="preserve"> c) 8192</w:t>
      </w:r>
      <w:r>
        <w:br/>
      </w:r>
      <w:r>
        <w:t xml:space="preserve"> d) 16384</w:t>
      </w:r>
    </w:p>
    <w:p>
      <w:r>
        <w:rPr>
          <w:b/>
        </w:rPr>
        <w:t xml:space="preserve">T7. </w:t>
      </w:r>
      <w:r>
        <w:t>Una máscara de red 255.255.72.0:</w:t>
        <w:br/>
      </w:r>
      <w:r>
        <w:t xml:space="preserve"> a) Equivale a una máscara /21.</w:t>
      </w:r>
      <w:r>
        <w:br/>
      </w:r>
      <w:r>
        <w:t xml:space="preserve"> b) Es una máscara inválida.</w:t>
      </w:r>
      <w:r>
        <w:br/>
      </w:r>
      <w:r>
        <w:t xml:space="preserve"> c) Permite un total de 2046 interfaces de red diferentes.</w:t>
      </w:r>
      <w:r>
        <w:br/>
      </w:r>
      <w:r>
        <w:t xml:space="preserve"> d) Permite un total de 510 interfaces de red diferentes.</w:t>
      </w:r>
    </w:p>
    <w:p>
      <w:r>
        <w:rPr>
          <w:b/>
        </w:rPr>
        <w:t xml:space="preserve">T8. </w:t>
      </w:r>
      <w:r>
        <w:t>Indica cuál de los siguientes protocolos NO se basa principalmente en la filosofía cliente - servidor</w:t>
        <w:br/>
      </w:r>
      <w:r>
        <w:t xml:space="preserve"> a) Skype</w:t>
      </w:r>
      <w:r>
        <w:br/>
      </w:r>
      <w:r>
        <w:t xml:space="preserve"> b) HTTP</w:t>
      </w:r>
      <w:r>
        <w:br/>
      </w:r>
      <w:r>
        <w:t xml:space="preserve"> c) POP3</w:t>
      </w:r>
      <w:r>
        <w:br/>
      </w:r>
      <w:r>
        <w:t xml:space="preserve"> d) FTP</w:t>
      </w:r>
    </w:p>
    <w:p>
      <w:r>
        <w:rPr>
          <w:b/>
        </w:rPr>
        <w:t xml:space="preserve">T9. </w:t>
      </w:r>
      <w:r>
        <w:t>El gateway (router de salida) por defecto configurado para los hosts dentro de una subred debe tener como dirección IP interna:</w:t>
        <w:br/>
      </w:r>
      <w:r>
        <w:t xml:space="preserve"> a) La dirección de subred más 1.</w:t>
      </w:r>
      <w:r>
        <w:br/>
      </w:r>
      <w:r>
        <w:t xml:space="preserve"> b) Cualquier dirección comprendida entre la dirección de red y la de broadcast, ambas inclusive.</w:t>
      </w:r>
      <w:r>
        <w:br/>
      </w:r>
      <w:r>
        <w:t xml:space="preserve"> c) Una dirección IP válida para cualquier host DENTRO de la misma subred.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T10. </w:t>
      </w:r>
      <w:r>
        <w:t>Hablando de números de puerto en redes, es CIERTO que:</w:t>
        <w:br/>
      </w:r>
      <w:r>
        <w:t xml:space="preserve"> a) Constituyen los distintos interfaces de red que conectan a un router con las distintas subredes que comunica.</w:t>
      </w:r>
      <w:r>
        <w:br/>
      </w:r>
      <w:r>
        <w:t xml:space="preserve"> b) Deben coincidir los bits menos significativos del número de puerto con los de la dirección IP del interfaz.</w:t>
      </w:r>
      <w:r>
        <w:br/>
      </w:r>
      <w:r>
        <w:t xml:space="preserve"> c)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d)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155.54.75.77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10.0.183.32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88.11.201.161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88.11.201.174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[jhn@hestia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155.54.77.163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01:72:f5:0c:cb:41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[jhn@hestia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155.54.77.190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[jhn@hestia ~]$ ____(COMANDO3)____</w:t>
        <w:br/>
      </w:r>
      <w:r>
        <w:rPr>
          <w:rFonts w:ascii="Free Mono" w:hAnsi="Free Mono"/>
          <w:sz w:val="20"/>
        </w:rPr>
        <w:t xml:space="preserve">heros.inf.um.es has address 155.54.191.253 </w:t>
        <w:br/>
      </w:r>
    </w:p>
    <w:p>
      <w:pPr>
        <w:jc w:val="left"/>
      </w:pPr>
      <w:r>
        <w:rPr>
          <w:rFonts w:ascii="Free Mono" w:hAnsi="Free Mono"/>
          <w:sz w:val="20"/>
        </w:rPr>
        <w:t>[jhn@hestia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[jhn@hestia ~]$ ____(COMANDO5)____</w:t>
        <w:br/>
      </w:r>
      <w:r>
        <w:rPr>
          <w:rFonts w:ascii="Free Mono" w:hAnsi="Free Mono"/>
          <w:sz w:val="20"/>
        </w:rPr>
        <w:t>PING heros.inf.um.es (155.54.191.253) 56(84) bytes of data.</w:t>
        <w:br/>
      </w:r>
      <w:r>
        <w:rPr>
          <w:rFonts w:ascii="Free Mono" w:hAnsi="Free Mono"/>
          <w:sz w:val="20"/>
        </w:rPr>
        <w:t>64 bytes from 155.54.191.253: icmp_seq=1 ttl=53 time=30.7 ms</w:t>
        <w:br/>
      </w:r>
      <w:r>
        <w:rPr>
          <w:rFonts w:ascii="Free Mono" w:hAnsi="Free Mono"/>
          <w:sz w:val="20"/>
        </w:rPr>
        <w:t>64 bytes from 155.54.191.253: icmp_seq=2 ttl=53 time=31.0 ms</w:t>
        <w:br/>
      </w:r>
      <w:r>
        <w:rPr>
          <w:rFonts w:ascii="Free Mono" w:hAnsi="Free Mono"/>
          <w:sz w:val="20"/>
        </w:rPr>
        <w:t>64 bytes from 155.54.191.253: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--- 155.54.191.253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[jhn@heros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[jhn@hestia ~]$ ____(COMANDO6)____</w:t>
        <w:br/>
      </w:r>
      <w:r>
        <w:rPr>
          <w:rFonts w:ascii="Free Mono" w:hAnsi="Free Mono"/>
          <w:sz w:val="20"/>
        </w:rPr>
        <w:t>Trying 155.54.191.253 ...</w:t>
        <w:br/>
      </w:r>
      <w:r>
        <w:rPr>
          <w:rFonts w:ascii="Free Mono" w:hAnsi="Free Mono"/>
          <w:sz w:val="20"/>
        </w:rPr>
        <w:t xml:space="preserve">Connected to 155.54.191.253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[jhn@hestia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155.54.77.163:44483  155.54.191.253:26570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heros.inf.um.es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