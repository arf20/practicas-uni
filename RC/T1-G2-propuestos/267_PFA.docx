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ALFONSO, PEÑAS FRANCO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una URL, es CIERTO que:</w:t>
        <w:br/>
      </w:r>
      <w:r>
        <w:t xml:space="preserve"> a) Sirve para configurar un servicio P2P (URL = Unique Rapid Lookahead).</w:t>
      </w:r>
      <w:r>
        <w:br/>
      </w:r>
      <w:r>
        <w:t xml:space="preserve"> b) Puede hacer referencia al protocolo HTTP, pero éste no es el único posible.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Será traducida siempre por el DNS para transformarla, finalmente, únicamente en una dirección IP.</w:t>
      </w:r>
    </w:p>
    <w:p>
      <w:r>
        <w:rPr>
          <w:b/>
        </w:rPr>
        <w:t xml:space="preserve">T2. </w:t>
      </w:r>
      <w:r>
        <w:t>Dada una subred 155.54.63.0/27, elegir cual de las siguientes afirmaciones es la única correcta:</w:t>
        <w:br/>
      </w:r>
      <w:r>
        <w:t xml:space="preserve"> a) El router de salida podría tener la dirección IP 155.54.63.31.</w:t>
      </w:r>
      <w:r>
        <w:br/>
      </w:r>
      <w:r>
        <w:t xml:space="preserve"> b) Un host dentro de la misma podría tener la dirección IP 155.54.63.0.</w:t>
      </w:r>
      <w:r>
        <w:br/>
      </w:r>
      <w:r>
        <w:t xml:space="preserve"> c) El router de salida podría tener la dirección IP 155.54.63.0.</w:t>
      </w:r>
      <w:r>
        <w:br/>
      </w:r>
      <w:r>
        <w:t xml:space="preserve"> d) Un host dentro de la misma podría tener la dirección IP 155.54.63.30.</w:t>
      </w:r>
    </w:p>
    <w:p>
      <w:r>
        <w:rPr>
          <w:b/>
        </w:rPr>
        <w:t xml:space="preserve">T3.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se apoya en el protocolo de transporte HTTP, que resuelve el problema de las conexiones simultáneas.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En IPv4, todas las direcciones que, expresadas en binario, acaben con 8 ceros o más se referirán siempre a una dirección de subred.</w:t>
      </w:r>
      <w:r>
        <w:br/>
      </w:r>
      <w:r>
        <w:t xml:space="preserve"> c) En el caso de IPv4, dan lugar a, aproximadamente, unos 256 billones de posibilidades diferentes.</w:t>
      </w:r>
      <w:r>
        <w:br/>
      </w:r>
      <w:r>
        <w:t xml:space="preserve"> d) En el caso de IPv4, tienen una longitud en bits más corta que las direcciones hardware (MAC).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FTP &gt; IP &gt; IEEE 802.3 &gt; UDP.</w:t>
      </w:r>
      <w:r>
        <w:br/>
      </w:r>
      <w:r>
        <w:t xml:space="preserve"> b) BitTorrent &gt; UDP &gt; IP &gt; HDLC.</w:t>
      </w:r>
      <w:r>
        <w:br/>
      </w:r>
      <w:r>
        <w:t xml:space="preserve"> c) HTTP &gt; IP &gt; IEEE 802.11 &gt; UDP.</w:t>
      </w:r>
      <w:r>
        <w:br/>
      </w:r>
      <w:r>
        <w:t xml:space="preserve"> d) HTTP &gt; UDP &gt; IEEE 802.11 &gt; IP.</w:t>
      </w:r>
    </w:p>
    <w:p>
      <w:r>
        <w:rPr>
          <w:b/>
        </w:rPr>
        <w:t xml:space="preserve">T6. </w:t>
      </w:r>
      <w:r>
        <w:t>Una máscara de red 255.255.115.0:</w:t>
        <w:br/>
      </w:r>
      <w:r>
        <w:t xml:space="preserve"> a) Permite un total de 510 interfaces de red diferentes.</w:t>
      </w:r>
      <w:r>
        <w:br/>
      </w:r>
      <w:r>
        <w:t xml:space="preserve"> b) Es una máscara inválida.</w:t>
      </w:r>
      <w:r>
        <w:br/>
      </w:r>
      <w:r>
        <w:t xml:space="preserve"> c) Permite un total de 4094 interfaces de red diferentes.</w:t>
      </w:r>
      <w:r>
        <w:br/>
      </w:r>
      <w:r>
        <w:t xml:space="preserve"> d) Permite un total de 2046 interfaces de red diferentes.</w:t>
      </w:r>
    </w:p>
    <w:p>
      <w:r>
        <w:rPr>
          <w:b/>
        </w:rPr>
        <w:t xml:space="preserve">T7. </w:t>
      </w:r>
      <w:r>
        <w:t>Dada la red global, 65.173.0.0/21, ¿cuántas subredes diferentes puedo llegar a obtener si se definen subredes con máscara 255.255.255.224?</w:t>
        <w:br/>
      </w:r>
      <w:r>
        <w:t xml:space="preserve"> a) 64</w:t>
      </w:r>
      <w:r>
        <w:br/>
      </w:r>
      <w:r>
        <w:t xml:space="preserve"> b) 65</w:t>
      </w:r>
      <w:r>
        <w:br/>
      </w:r>
      <w:r>
        <w:t xml:space="preserve"> c) 63</w:t>
      </w:r>
      <w:r>
        <w:br/>
      </w:r>
      <w:r>
        <w:t xml:space="preserve"> d) 32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 una dirección IP de nuestro router de salida.</w:t>
      </w:r>
    </w:p>
    <w:p>
      <w:r>
        <w:rPr>
          <w:b/>
        </w:rPr>
        <w:t xml:space="preserve">T9. </w:t>
      </w:r>
      <w:r>
        <w:t>Sobre el protocolo TCP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el principal protocolo de nivel de red utilizado en Internet.</w:t>
      </w:r>
      <w:r>
        <w:br/>
      </w:r>
      <w:r>
        <w:t xml:space="preserve"> c) Es un protocolo a nivel de transporte.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T10. </w:t>
      </w:r>
      <w:r>
        <w:t>La orden route -n sirve para:</w:t>
        <w:br/>
      </w:r>
      <w:r>
        <w:t xml:space="preserve"> a) Obtener la IP de nuestro router principal.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Establecer una conexión TCP con un servidor en un puerto dado.</w:t>
      </w:r>
      <w:r>
        <w:br/>
      </w:r>
      <w:r>
        <w:t xml:space="preserve"> d) Obtener la traducción de un nombre de dominio a su correspondiente dirección IP.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155.54.98.18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10.0.131.65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[pfa@demeter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155.54.93.3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01:72:f5:da:33:ac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[pfa@demeter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[pfa@demeter ~]$ ____(COMANDO3)____</w:t>
        <w:br/>
      </w:r>
      <w:r>
        <w:rPr>
          <w:rFonts w:ascii="Free Mono" w:hAnsi="Free Mono"/>
          <w:sz w:val="20"/>
        </w:rPr>
        <w:t xml:space="preserve">hermes.inf.um.es has address 155.54.165.253 </w:t>
        <w:br/>
      </w:r>
    </w:p>
    <w:p>
      <w:pPr>
        <w:jc w:val="left"/>
      </w:pPr>
      <w:r>
        <w:rPr>
          <w:rFonts w:ascii="Free Mono" w:hAnsi="Free Mono"/>
          <w:sz w:val="20"/>
        </w:rPr>
        <w:t>[pfa@demeter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[pfa@demeter ~]$ ____(COMANDO5)____</w:t>
        <w:br/>
      </w:r>
      <w:r>
        <w:rPr>
          <w:rFonts w:ascii="Free Mono" w:hAnsi="Free Mono"/>
          <w:sz w:val="20"/>
        </w:rPr>
        <w:t>PING hermes.inf.um.es (155.54.165.253) 56(84) bytes of data.</w:t>
        <w:br/>
      </w:r>
      <w:r>
        <w:rPr>
          <w:rFonts w:ascii="Free Mono" w:hAnsi="Free Mono"/>
          <w:sz w:val="20"/>
        </w:rPr>
        <w:t>64 bytes from 155.54.165.253: icmp_seq=1 ttl=53 time=30.7 ms</w:t>
        <w:br/>
      </w:r>
      <w:r>
        <w:rPr>
          <w:rFonts w:ascii="Free Mono" w:hAnsi="Free Mono"/>
          <w:sz w:val="20"/>
        </w:rPr>
        <w:t>64 bytes from 155.54.165.253: icmp_seq=2 ttl=53 time=31.0 ms</w:t>
        <w:br/>
      </w:r>
      <w:r>
        <w:rPr>
          <w:rFonts w:ascii="Free Mono" w:hAnsi="Free Mono"/>
          <w:sz w:val="20"/>
        </w:rPr>
        <w:t>64 bytes from 155.54.165.253: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--- 155.54.165.253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[pfa@hermes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[pfa@demeter ~]$ ____(COMANDO6)____</w:t>
        <w:br/>
      </w:r>
      <w:r>
        <w:rPr>
          <w:rFonts w:ascii="Free Mono" w:hAnsi="Free Mono"/>
          <w:sz w:val="20"/>
        </w:rPr>
        <w:t>Trying 155.54.165.253 ...</w:t>
        <w:br/>
      </w:r>
      <w:r>
        <w:rPr>
          <w:rFonts w:ascii="Free Mono" w:hAnsi="Free Mono"/>
          <w:sz w:val="20"/>
        </w:rPr>
        <w:t xml:space="preserve">Connected to 155.54.165.253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[pfa@demeter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155.54.93.3:44483  155.54.165.253:20421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