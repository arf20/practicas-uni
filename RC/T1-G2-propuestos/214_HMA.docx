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ARTURO, HERNANDEZ MARTINEZ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servidor de nombres de dominios (DNS) configurado para nuestro host, es cierto que:</w:t>
        <w:br/>
      </w:r>
      <w:r>
        <w:t xml:space="preserve"> a) En Ubuntu podemos conocer su IP usando el comando nmcli.</w:t>
      </w:r>
      <w:r>
        <w:br/>
      </w:r>
      <w:r>
        <w:t xml:space="preserve"> b) En Ubuntu podemos conocer su IP usando el comando route.</w:t>
      </w:r>
      <w:r>
        <w:br/>
      </w:r>
      <w:r>
        <w:t xml:space="preserve"> c) Es el que conecta físicamente nuestra red al resto de Internet.</w:t>
      </w:r>
      <w:r>
        <w:br/>
      </w:r>
      <w:r>
        <w:t xml:space="preserve"> d) Utiliza TCP como protocolo subyacente a nivel de transporte.</w:t>
      </w:r>
    </w:p>
    <w:p>
      <w:r>
        <w:rPr>
          <w:b/>
        </w:rPr>
        <w:t xml:space="preserve">T2. </w:t>
      </w:r>
      <w:r>
        <w:t>Dada una subred 155.54.71.128/25,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Todas las direcciones del rango 155.54.71.128/26 estarían incluídas dentro de la misma.</w:t>
      </w:r>
      <w:r>
        <w:br/>
      </w:r>
      <w:r>
        <w:t xml:space="preserve"> c) El router de salida podría tener la dirección IP 155.54.71.128.</w:t>
      </w:r>
      <w:r>
        <w:br/>
      </w:r>
      <w:r>
        <w:t xml:space="preserve"> d) Un host dentro de la misma podría tener la dirección IP 155.54.71.128.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En el caso de IPv4, tienen una longitud en bits más corta que las direcciones hardware (MAC).</w:t>
      </w:r>
      <w:r>
        <w:br/>
      </w:r>
      <w:r>
        <w:t xml:space="preserve"> c) Se dividen en un campo netid (bits inferiores, o de menos peso) y otro hostid (bits superiores, o de más peso).</w:t>
      </w:r>
      <w:r>
        <w:br/>
      </w:r>
      <w:r>
        <w:t xml:space="preserve"> d) En el caso de IPv4, dan lugar a, aproximadamente, unos 256 billones de posibilidades diferentes.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UDP &gt; IEEE 802.11.</w:t>
      </w:r>
      <w:r>
        <w:br/>
      </w:r>
      <w:r>
        <w:t xml:space="preserve"> b) BitTorrent &gt; UDP &gt; IP &gt; HDLC.</w:t>
      </w:r>
      <w:r>
        <w:br/>
      </w:r>
      <w:r>
        <w:t xml:space="preserve"> c) BitTorrent &gt; SMTP &gt; IEEE 802.11 &gt; TCP.</w:t>
      </w:r>
      <w:r>
        <w:br/>
      </w:r>
      <w:r>
        <w:t xml:space="preserve"> d) SMTP &gt; IP &gt; UDP &gt; IEEE 802.3.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Una dirección IP válida para cualquier host DENTRO de la misma subred.</w:t>
      </w:r>
      <w:r>
        <w:br/>
      </w:r>
      <w:r>
        <w:t xml:space="preserve"> b) La dirección de difusión (broadcast) menos 1.</w:t>
      </w:r>
      <w:r>
        <w:br/>
      </w:r>
      <w:r>
        <w:t xml:space="preserve"> c) Una dirección IP cualquiera, pero que debe estar necesariamente FUERA de la misma subred que el host.</w:t>
      </w:r>
      <w:r>
        <w:br/>
      </w:r>
      <w:r>
        <w:t xml:space="preserve"> d) La dirección resultante de hacer un OR bit a bit de la dirección IP con la máscara.</w:t>
      </w:r>
    </w:p>
    <w:p>
      <w:r>
        <w:rPr>
          <w:b/>
        </w:rPr>
        <w:t xml:space="preserve">T6.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FTP</w:t>
      </w:r>
      <w:r>
        <w:br/>
      </w:r>
      <w:r>
        <w:t xml:space="preserve"> c) BitTorrent</w:t>
      </w:r>
      <w:r>
        <w:br/>
      </w:r>
      <w:r>
        <w:t xml:space="preserve"> d) DNS</w:t>
      </w:r>
    </w:p>
    <w:p>
      <w:r>
        <w:rPr>
          <w:b/>
        </w:rPr>
        <w:t xml:space="preserve">T8. </w:t>
      </w:r>
      <w:r>
        <w:t>Si en casa tengo una cámara conectada a internet con dirección IP 192.168.149.121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T9. </w:t>
      </w:r>
      <w:r>
        <w:t>La orden host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Inspeccionar los saltos a través de routers que experimenta un paquete enviado desde nuestro host a una dirección IP destino dada.</w:t>
      </w:r>
      <w:r>
        <w:br/>
      </w:r>
      <w:r>
        <w:t xml:space="preserve"> c) Saber cuánto tarda en respondernos cierto host.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T10.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155.54.95.85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10.0.122.0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88.11.201.238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[hma@poseidon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155.54.51.131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01:72:f5:94:3d:3b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[hma@poseidon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[hma@poseidon ~]$ ____(COMANDO3)____</w:t>
        <w:br/>
      </w:r>
      <w:r>
        <w:rPr>
          <w:rFonts w:ascii="Free Mono" w:hAnsi="Free Mono"/>
          <w:sz w:val="20"/>
        </w:rPr>
        <w:t xml:space="preserve">dioniso.inf.um.es has address 155.54.179.253 </w:t>
        <w:br/>
      </w:r>
    </w:p>
    <w:p>
      <w:pPr>
        <w:jc w:val="left"/>
      </w:pPr>
      <w:r>
        <w:rPr>
          <w:rFonts w:ascii="Free Mono" w:hAnsi="Free Mono"/>
          <w:sz w:val="20"/>
        </w:rPr>
        <w:t>[hma@poseidon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[hma@poseidon ~]$ ____(COMANDO5)____</w:t>
        <w:br/>
      </w:r>
      <w:r>
        <w:rPr>
          <w:rFonts w:ascii="Free Mono" w:hAnsi="Free Mono"/>
          <w:sz w:val="20"/>
        </w:rPr>
        <w:t>PING dioniso.inf.um.es (155.54.179.253) 56(84) bytes of data.</w:t>
        <w:br/>
      </w:r>
      <w:r>
        <w:rPr>
          <w:rFonts w:ascii="Free Mono" w:hAnsi="Free Mono"/>
          <w:sz w:val="20"/>
        </w:rPr>
        <w:t>64 bytes from 155.54.179.253: icmp_seq=1 ttl=53 time=30.7 ms</w:t>
        <w:br/>
      </w:r>
      <w:r>
        <w:rPr>
          <w:rFonts w:ascii="Free Mono" w:hAnsi="Free Mono"/>
          <w:sz w:val="20"/>
        </w:rPr>
        <w:t>64 bytes from 155.54.179.253: icmp_seq=2 ttl=53 time=31.0 ms</w:t>
        <w:br/>
      </w:r>
      <w:r>
        <w:rPr>
          <w:rFonts w:ascii="Free Mono" w:hAnsi="Free Mono"/>
          <w:sz w:val="20"/>
        </w:rPr>
        <w:t>64 bytes from 155.54.179.253: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[hma@dioniso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[hma@poseidon ~]$ ____(COMANDO6)____</w:t>
        <w:br/>
      </w:r>
      <w:r>
        <w:rPr>
          <w:rFonts w:ascii="Free Mono" w:hAnsi="Free Mono"/>
          <w:sz w:val="20"/>
        </w:rPr>
        <w:t>Trying 155.54.179.253 ...</w:t>
        <w:br/>
      </w:r>
      <w:r>
        <w:rPr>
          <w:rFonts w:ascii="Free Mono" w:hAnsi="Free Mono"/>
          <w:sz w:val="20"/>
        </w:rPr>
        <w:t xml:space="preserve">Connected to 155.54.179.253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[hma@poseidon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155.54.51.131:44483  155.54.179.253:23222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dioniso.inf.um.es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