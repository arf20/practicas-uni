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PABLO, GARCIA SAURA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255.255.127.0:</w:t>
        <w:br/>
      </w:r>
      <w:r>
        <w:t xml:space="preserve"> a) Equivale a una máscara /22.</w:t>
      </w:r>
      <w:r>
        <w:br/>
      </w:r>
      <w:r>
        <w:t xml:space="preserve"> b) Es una máscara inválida.</w:t>
      </w:r>
      <w:r>
        <w:br/>
      </w:r>
      <w:r>
        <w:t xml:space="preserve"> c) Permite un total de 510 interfaces de red diferentes.</w:t>
      </w:r>
      <w:r>
        <w:br/>
      </w:r>
      <w:r>
        <w:t xml:space="preserve"> d) Equivale a una máscara /20.</w:t>
      </w:r>
    </w:p>
    <w:p>
      <w:r>
        <w:rPr>
          <w:b/>
        </w:rPr>
        <w:t xml:space="preserve">T2. </w:t>
      </w:r>
      <w:r>
        <w:t>Dada la red global, 65.173.0.0/20, ¿cuántas subredes diferentes puedo llegar a obtener si se definen subredes con máscara 255.255.255.192?</w:t>
        <w:br/>
      </w:r>
      <w:r>
        <w:t xml:space="preserve"> a) 65</w:t>
      </w:r>
      <w:r>
        <w:br/>
      </w:r>
      <w:r>
        <w:t xml:space="preserve"> b) 64</w:t>
      </w:r>
      <w:r>
        <w:br/>
      </w:r>
      <w:r>
        <w:t xml:space="preserve"> c) 128</w:t>
      </w:r>
      <w:r>
        <w:br/>
      </w:r>
      <w:r>
        <w:t xml:space="preserve"> d) 32</w:t>
      </w:r>
    </w:p>
    <w:p>
      <w:r>
        <w:rPr>
          <w:b/>
        </w:rPr>
        <w:t xml:space="preserve">T3.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T4. </w:t>
      </w:r>
      <w:r>
        <w:t>Sobre las direcciones IP, es CIERTO que:</w:t>
        <w:br/>
      </w:r>
      <w:r>
        <w:t xml:space="preserve"> a) Sirven para identificar un host en todo Internet, y poder así encaminar paquetes de datos hacia él desde cualquier otro punto de Internet.</w:t>
      </w:r>
      <w:r>
        <w:br/>
      </w:r>
      <w:r>
        <w:t xml:space="preserve"> b) Siempre tienen 32 bits, independientemente de si se trata de IPv4 o IPv6.</w:t>
      </w:r>
      <w:r>
        <w:br/>
      </w:r>
      <w:r>
        <w:t xml:space="preserve"> c) En el caso de IPv4, dan lugar a, aproximadamente, unos 256 billones de posibilidades diferentes.</w:t>
      </w:r>
      <w:r>
        <w:br/>
      </w:r>
      <w:r>
        <w:t xml:space="preserve"> d) No se usan para encaminar paquetes a través de los routers, sino simplemente para diferenciar hosts entre sí en cada subred local.</w:t>
      </w:r>
    </w:p>
    <w:p>
      <w:r>
        <w:rPr>
          <w:b/>
        </w:rPr>
        <w:t xml:space="preserve">T5.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Suele aparecer en los enlaces (links) de una página HTML.</w:t>
      </w:r>
    </w:p>
    <w:p>
      <w:r>
        <w:rPr>
          <w:b/>
        </w:rPr>
        <w:t xml:space="preserve">T6. </w:t>
      </w:r>
      <w:r>
        <w:t>Hablando de números de puerto en redes, es CIERTO que:</w:t>
        <w:br/>
      </w:r>
      <w:r>
        <w:t xml:space="preserve"> a)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Permiten que en un mismo host haya varias aplicaciones de red distintas ejecutándose simultáneamente.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FTP</w:t>
      </w:r>
      <w:r>
        <w:br/>
      </w:r>
      <w:r>
        <w:t xml:space="preserve"> b) Skype</w:t>
      </w:r>
      <w:r>
        <w:br/>
      </w:r>
      <w:r>
        <w:t xml:space="preserve"> c) POP3</w:t>
      </w:r>
      <w:r>
        <w:br/>
      </w:r>
      <w:r>
        <w:t xml:space="preserve"> d) SMTP</w:t>
      </w:r>
    </w:p>
    <w:p>
      <w:r>
        <w:rPr>
          <w:b/>
        </w:rPr>
        <w:t xml:space="preserve">T8. </w:t>
      </w:r>
      <w:r>
        <w:t>Sobre el protocolo IEEE 802.3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Es un protocolo de intercambio de archivos basado en la filosofía P2P.</w:t>
      </w:r>
    </w:p>
    <w:p>
      <w:r>
        <w:rPr>
          <w:b/>
        </w:rPr>
        <w:t xml:space="preserve">T9. </w:t>
      </w:r>
      <w:r>
        <w:t>La orden ifconfig sirve para:</w:t>
        <w:br/>
      </w:r>
      <w:r>
        <w:t xml:space="preserve"> a) Establecer una conexión TCP con un servidor en un puerto dado.</w:t>
      </w:r>
      <w:r>
        <w:br/>
      </w:r>
      <w:r>
        <w:t xml:space="preserve"> b) Saber cuánto tarda en respondernos cierto host.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T10. </w:t>
      </w:r>
      <w:r>
        <w:t>Sabiendo nuestra dirección IPv4, a partir de nuestra máscara de red podemos determinar:</w:t>
        <w:br/>
      </w:r>
      <w:r>
        <w:t xml:space="preserve"> a) Cuántos saltos a través de router experimentarán nuestras peticiones dirigidas a nuestro servidor DNS.</w:t>
      </w:r>
      <w:r>
        <w:br/>
      </w:r>
      <w:r>
        <w:t xml:space="preserve"> b) Cuál es la dirección de broadcast de nuestra subred.</w:t>
      </w:r>
      <w:r>
        <w:br/>
      </w:r>
      <w:r>
        <w:t xml:space="preserve"> c) Cuantos de los hosts contenidos en nuestra subred están actualmente online.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155.54.69.190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10.0.177.217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[gsp@hermes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155.54.80.3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01:72:f5:b3:39:d3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[gsp@hermes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[gsp@hermes ~]$ ____(COMANDO3)____</w:t>
        <w:br/>
      </w:r>
      <w:r>
        <w:rPr>
          <w:rFonts w:ascii="Free Mono" w:hAnsi="Free Mono"/>
          <w:sz w:val="20"/>
        </w:rPr>
        <w:t xml:space="preserve">asclepio.inf.um.es has address 155.54.180.109 </w:t>
        <w:br/>
      </w:r>
    </w:p>
    <w:p>
      <w:pPr>
        <w:jc w:val="left"/>
      </w:pPr>
      <w:r>
        <w:rPr>
          <w:rFonts w:ascii="Free Mono" w:hAnsi="Free Mono"/>
          <w:sz w:val="20"/>
        </w:rPr>
        <w:t>[gsp@hermes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[gsp@hermes ~]$ ____(COMANDO5)____</w:t>
        <w:br/>
      </w:r>
      <w:r>
        <w:rPr>
          <w:rFonts w:ascii="Free Mono" w:hAnsi="Free Mono"/>
          <w:sz w:val="20"/>
        </w:rPr>
        <w:t>PING asclepio.inf.um.es (155.54.180.109) 56(84) bytes of data.</w:t>
        <w:br/>
      </w:r>
      <w:r>
        <w:rPr>
          <w:rFonts w:ascii="Free Mono" w:hAnsi="Free Mono"/>
          <w:sz w:val="20"/>
        </w:rPr>
        <w:t>64 bytes from 155.54.180.109: icmp_seq=1 ttl=53 time=30.7 ms</w:t>
        <w:br/>
      </w:r>
      <w:r>
        <w:rPr>
          <w:rFonts w:ascii="Free Mono" w:hAnsi="Free Mono"/>
          <w:sz w:val="20"/>
        </w:rPr>
        <w:t>64 bytes from 155.54.180.109: icmp_seq=2 ttl=53 time=31.0 ms</w:t>
        <w:br/>
      </w:r>
      <w:r>
        <w:rPr>
          <w:rFonts w:ascii="Free Mono" w:hAnsi="Free Mono"/>
          <w:sz w:val="20"/>
        </w:rPr>
        <w:t>64 bytes from 155.54.180.109: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--- 155.54.180.109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[gsp@asclepio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[gsp@hermes ~]$ ____(COMANDO6)____</w:t>
        <w:br/>
      </w:r>
      <w:r>
        <w:rPr>
          <w:rFonts w:ascii="Free Mono" w:hAnsi="Free Mono"/>
          <w:sz w:val="20"/>
        </w:rPr>
        <w:t>Trying 155.54.180.109 ...</w:t>
        <w:br/>
      </w:r>
      <w:r>
        <w:rPr>
          <w:rFonts w:ascii="Free Mono" w:hAnsi="Free Mono"/>
          <w:sz w:val="20"/>
        </w:rPr>
        <w:t xml:space="preserve">Connected to 155.54.180.109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[gsp@hermes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155.54.80.3:44483  155.54.180.109:53460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asclepio.inf.um.es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asclepio.inf.um.es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