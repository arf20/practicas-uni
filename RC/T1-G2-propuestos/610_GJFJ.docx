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FRANCISCO JOSE, GARCIA JIMENEZ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TCP &gt; IEEE 802.11.</w:t>
      </w:r>
      <w:r>
        <w:br/>
      </w:r>
      <w:r>
        <w:t xml:space="preserve"> b) SMTP &gt; IP &gt; UDP &gt; IEEE 802.11.</w:t>
      </w:r>
      <w:r>
        <w:br/>
      </w:r>
      <w:r>
        <w:t xml:space="preserve"> c) SMTP &gt; TCP &gt; IP &gt; IEEE 802.11.</w:t>
      </w:r>
      <w:r>
        <w:br/>
      </w:r>
      <w:r>
        <w:t xml:space="preserve"> d) SMTP &gt; IP &gt; UDP &gt; IEEE 802.3.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T4.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La dirección de subred más 1.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SMTP</w:t>
      </w:r>
      <w:r>
        <w:br/>
      </w:r>
      <w:r>
        <w:t xml:space="preserve"> c) FTP</w:t>
      </w:r>
      <w:r>
        <w:br/>
      </w:r>
      <w:r>
        <w:t xml:space="preserve"> d) BitTorrent</w:t>
      </w:r>
    </w:p>
    <w:p>
      <w:r>
        <w:rPr>
          <w:b/>
        </w:rPr>
        <w:t xml:space="preserve">T7. </w:t>
      </w:r>
      <w:r>
        <w:t>Sobre el protocolo SMTP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Qué parte exacta de nuestra dirección IP se corresponde con nuestro netid.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En el caso de IPv4, tienen una longitud en bits más corta que las direcciones hardware (MAC).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Tienen igual longitud que las direcciones MAC.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T10. </w:t>
      </w:r>
      <w:r>
        <w:t>Dada una subred 155.54.62.200/29,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Un host dentro de la misma podría tener la dirección IP 155.54.62.207.</w:t>
      </w:r>
      <w:r>
        <w:br/>
      </w:r>
      <w:r>
        <w:t xml:space="preserve"> c) El router de salida podría tener la dirección IP 155.54.62.200.</w:t>
      </w:r>
      <w:r>
        <w:br/>
      </w:r>
      <w:r>
        <w:t xml:space="preserve"> d) Un host dentro de la misma podría tener la dirección IP 155.54.62.204.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155.54.57.217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10.0.210.118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[gjfj@pan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155.54.86.3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01:72:f5:a6:25:ae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[gjfj@pan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[gjfj@pan ~]$ ____(COMANDO3)____</w:t>
        <w:br/>
      </w:r>
      <w:r>
        <w:rPr>
          <w:rFonts w:ascii="Free Mono" w:hAnsi="Free Mono"/>
          <w:sz w:val="20"/>
        </w:rPr>
        <w:t xml:space="preserve">demeter.inf.um.es has address 155.54.185.253 </w:t>
        <w:br/>
      </w:r>
    </w:p>
    <w:p>
      <w:pPr>
        <w:jc w:val="left"/>
      </w:pPr>
      <w:r>
        <w:rPr>
          <w:rFonts w:ascii="Free Mono" w:hAnsi="Free Mono"/>
          <w:sz w:val="20"/>
        </w:rPr>
        <w:t>[gjfj@pan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[gjfj@pan ~]$ ____(COMANDO5)____</w:t>
        <w:br/>
      </w:r>
      <w:r>
        <w:rPr>
          <w:rFonts w:ascii="Free Mono" w:hAnsi="Free Mono"/>
          <w:sz w:val="20"/>
        </w:rPr>
        <w:t>PING demeter.inf.um.es (155.54.185.253) 56(84) bytes of data.</w:t>
        <w:br/>
      </w:r>
      <w:r>
        <w:rPr>
          <w:rFonts w:ascii="Free Mono" w:hAnsi="Free Mono"/>
          <w:sz w:val="20"/>
        </w:rPr>
        <w:t>64 bytes from 155.54.185.253: icmp_seq=1 ttl=53 time=30.7 ms</w:t>
        <w:br/>
      </w:r>
      <w:r>
        <w:rPr>
          <w:rFonts w:ascii="Free Mono" w:hAnsi="Free Mono"/>
          <w:sz w:val="20"/>
        </w:rPr>
        <w:t>64 bytes from 155.54.185.253: icmp_seq=2 ttl=53 time=31.0 ms</w:t>
        <w:br/>
      </w:r>
      <w:r>
        <w:rPr>
          <w:rFonts w:ascii="Free Mono" w:hAnsi="Free Mono"/>
          <w:sz w:val="20"/>
        </w:rPr>
        <w:t>64 bytes from 155.54.185.253: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[gjfj@demeter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[gjfj@pan ~]$ ____(COMANDO6)____</w:t>
        <w:br/>
      </w:r>
      <w:r>
        <w:rPr>
          <w:rFonts w:ascii="Free Mono" w:hAnsi="Free Mono"/>
          <w:sz w:val="20"/>
        </w:rPr>
        <w:t>Trying 155.54.185.253 ...</w:t>
        <w:br/>
      </w:r>
      <w:r>
        <w:rPr>
          <w:rFonts w:ascii="Free Mono" w:hAnsi="Free Mono"/>
          <w:sz w:val="20"/>
        </w:rPr>
        <w:t xml:space="preserve">Connected to 155.54.185.253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[gjfj@pan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155.54.86.3:44483  155.54.185.253:35220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