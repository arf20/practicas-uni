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AYMANE, EL ABID HERNANE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la red global, 65.173.0.0/20, ¿cuántas subredes diferentes puedo llegar a obtener si se definen subredes con máscara 255.255.255.240?</w:t>
        <w:br/>
      </w:r>
      <w:r>
        <w:t xml:space="preserve"> a) 257</w:t>
      </w:r>
      <w:r>
        <w:br/>
      </w:r>
      <w:r>
        <w:t xml:space="preserve"> b) 256</w:t>
      </w:r>
      <w:r>
        <w:br/>
      </w:r>
      <w:r>
        <w:t xml:space="preserve"> c) 128</w:t>
      </w:r>
      <w:r>
        <w:br/>
      </w:r>
      <w:r>
        <w:t xml:space="preserve"> d) 255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Utiliza el puerto TCP número 53.</w:t>
      </w:r>
      <w:r>
        <w:br/>
      </w:r>
      <w:r>
        <w:t xml:space="preserve"> b) En Ubuntu podemos conocer su IP usando el comando arp.</w:t>
      </w:r>
      <w:r>
        <w:br/>
      </w:r>
      <w:r>
        <w:t xml:space="preserve"> c) Es el que conecta físicamente nuestra red al resto de Internet.</w:t>
      </w:r>
      <w:r>
        <w:br/>
      </w:r>
      <w:r>
        <w:t xml:space="preserve"> d) Utiliza UDP como protocolo subyacente a nivel de transporte.</w:t>
      </w:r>
    </w:p>
    <w:p>
      <w:r>
        <w:rPr>
          <w:b/>
        </w:rPr>
        <w:t xml:space="preserve">T3. </w:t>
      </w:r>
      <w:r>
        <w:t>Indica cuál de los siguientes protocolos NO se basa principalmente en la filosofía cliente - servidor</w:t>
        <w:br/>
      </w:r>
      <w:r>
        <w:t xml:space="preserve"> a) Skype</w:t>
      </w:r>
      <w:r>
        <w:br/>
      </w:r>
      <w:r>
        <w:t xml:space="preserve"> b) DNS</w:t>
      </w:r>
      <w:r>
        <w:br/>
      </w:r>
      <w:r>
        <w:t xml:space="preserve"> c) SMTP</w:t>
      </w:r>
      <w:r>
        <w:br/>
      </w:r>
      <w:r>
        <w:t xml:space="preserve"> d) FTP</w:t>
      </w:r>
    </w:p>
    <w:p>
      <w:r>
        <w:rPr>
          <w:b/>
        </w:rPr>
        <w:t xml:space="preserve">T4. </w:t>
      </w:r>
      <w:r>
        <w:t>Sobre el protocolo IEEE 802.3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Es el protocolo encargado del correcto enrutamiento de paquetes a través de Internet.</w:t>
      </w:r>
    </w:p>
    <w:p>
      <w:r>
        <w:rPr>
          <w:b/>
        </w:rPr>
        <w:t xml:space="preserve">T5.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direcciones MAC diferentes simultáneamente para su interfaz de red.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T6. </w:t>
      </w:r>
      <w:r>
        <w:t>Una máscara de red 255.255.75.0:</w:t>
        <w:br/>
      </w:r>
      <w:r>
        <w:t xml:space="preserve"> a) Es una máscara inválida.</w:t>
      </w:r>
      <w:r>
        <w:br/>
      </w:r>
      <w:r>
        <w:t xml:space="preserve"> b) Permite un total de 2046 interfaces de red diferentes.</w:t>
      </w:r>
      <w:r>
        <w:br/>
      </w:r>
      <w:r>
        <w:t xml:space="preserve"> c) Permite un total de 4094 interfaces de red diferentes.</w:t>
      </w:r>
      <w:r>
        <w:br/>
      </w:r>
      <w:r>
        <w:t xml:space="preserve"> d) Equivale a una máscara /21.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No puede contener en ningún caso un número de puerto.</w:t>
      </w:r>
      <w:r>
        <w:br/>
      </w:r>
      <w:r>
        <w:t xml:space="preserve"> b) No puede contener en ningún caso una dirección IP en formato numérico.</w:t>
      </w:r>
      <w:r>
        <w:br/>
      </w:r>
      <w:r>
        <w:t xml:space="preserve"> c) Sirve para conocer a quién pertenece una IP cualquiera (URL = Universal Range Locator).</w:t>
      </w:r>
      <w:r>
        <w:br/>
      </w:r>
      <w:r>
        <w:t xml:space="preserve"> d) Puede usarse para acceder a un determinado recurso desde un navegador web.</w:t>
      </w:r>
    </w:p>
    <w:p>
      <w:r>
        <w:rPr>
          <w:b/>
        </w:rPr>
        <w:t xml:space="preserve">T8. </w:t>
      </w:r>
      <w:r>
        <w:t>Dada una subred 155.54.61.128/25, elegir cual de las siguientes afirmaciones es la única correcta:</w:t>
        <w:br/>
      </w:r>
      <w:r>
        <w:t xml:space="preserve"> a) Podría configurarse la dirección IP 155.54.1.1 como servidor DNS para todos los hosts dentro de la misma.</w:t>
      </w:r>
      <w:r>
        <w:br/>
      </w:r>
      <w:r>
        <w:t xml:space="preserve"> b) Un host dentro de la misma podría tener la dirección IP 155.54.61.128.</w:t>
      </w:r>
      <w:r>
        <w:br/>
      </w:r>
      <w:r>
        <w:t xml:space="preserve"> c) Un host dentro de la misma podría tener la dirección IP 155.54.61.255.</w:t>
      </w:r>
      <w:r>
        <w:br/>
      </w:r>
      <w:r>
        <w:t xml:space="preserve"> d) El router de salida podría tener la dirección IP 155.54.61.255.</w:t>
      </w:r>
    </w:p>
    <w:p>
      <w:r>
        <w:rPr>
          <w:b/>
        </w:rPr>
        <w:t xml:space="preserve">T9. </w:t>
      </w:r>
      <w:r>
        <w:t>La orden nc -l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Inspeccionar los saltos a través de routers que experimenta un paquete enviado desde nuestro host a una dirección IP destino dada.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T10.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cada subred local.</w:t>
      </w:r>
      <w:r>
        <w:br/>
      </w:r>
      <w:r>
        <w:t xml:space="preserve"> b) En el caso de IPv4, dan lugar a, aproximadamente, unas 4000 millones de posibilidades diferentes.</w:t>
      </w:r>
      <w:r>
        <w:br/>
      </w:r>
      <w:r>
        <w:t xml:space="preserve"> c) Tienen igual longitud que las direcciones MAC.</w:t>
      </w:r>
      <w:r>
        <w:br/>
      </w:r>
      <w:r>
        <w:t xml:space="preserve"> d) En IPv4, todas las direcciones que, expresadas en binario, acaben con 8 unos o más serán siempre de broadcast.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155.54.76.114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10.0.132.42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[eaha@artemisa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155.54.80.131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01:72:f5:bd:af:c9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[eaha@artemisa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155.54.80.254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[eaha@artemisa ~]$ ____(COMANDO3)____</w:t>
        <w:br/>
      </w:r>
      <w:r>
        <w:rPr>
          <w:rFonts w:ascii="Free Mono" w:hAnsi="Free Mono"/>
          <w:sz w:val="20"/>
        </w:rPr>
        <w:t xml:space="preserve">zeus.inf.um.es has address 155.54.183.253 </w:t>
        <w:br/>
      </w:r>
    </w:p>
    <w:p>
      <w:pPr>
        <w:jc w:val="left"/>
      </w:pPr>
      <w:r>
        <w:rPr>
          <w:rFonts w:ascii="Free Mono" w:hAnsi="Free Mono"/>
          <w:sz w:val="20"/>
        </w:rPr>
        <w:t>[eaha@artemisa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[eaha@artemisa ~]$ ____(COMANDO5)____</w:t>
        <w:br/>
      </w:r>
      <w:r>
        <w:rPr>
          <w:rFonts w:ascii="Free Mono" w:hAnsi="Free Mono"/>
          <w:sz w:val="20"/>
        </w:rPr>
        <w:t>PING zeus.inf.um.es (155.54.183.253) 56(84) bytes of data.</w:t>
        <w:br/>
      </w:r>
      <w:r>
        <w:rPr>
          <w:rFonts w:ascii="Free Mono" w:hAnsi="Free Mono"/>
          <w:sz w:val="20"/>
        </w:rPr>
        <w:t>64 bytes from 155.54.183.253: icmp_seq=1 ttl=53 time=30.7 ms</w:t>
        <w:br/>
      </w:r>
      <w:r>
        <w:rPr>
          <w:rFonts w:ascii="Free Mono" w:hAnsi="Free Mono"/>
          <w:sz w:val="20"/>
        </w:rPr>
        <w:t>64 bytes from 155.54.183.253: icmp_seq=2 ttl=53 time=31.0 ms</w:t>
        <w:br/>
      </w:r>
      <w:r>
        <w:rPr>
          <w:rFonts w:ascii="Free Mono" w:hAnsi="Free Mono"/>
          <w:sz w:val="20"/>
        </w:rPr>
        <w:t>64 bytes from 155.54.183.253: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[eaha@zeus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[eaha@artemisa ~]$ ____(COMANDO6)____</w:t>
        <w:br/>
      </w:r>
      <w:r>
        <w:rPr>
          <w:rFonts w:ascii="Free Mono" w:hAnsi="Free Mono"/>
          <w:sz w:val="20"/>
        </w:rPr>
        <w:t>Trying 155.54.183.253 ...</w:t>
        <w:br/>
      </w:r>
      <w:r>
        <w:rPr>
          <w:rFonts w:ascii="Free Mono" w:hAnsi="Free Mono"/>
          <w:sz w:val="20"/>
        </w:rPr>
        <w:t xml:space="preserve">Connected to 155.54.183.253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[eaha@artemisa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155.54.80.131:44483  155.54.183.253:12195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zeus.inf.um.es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155.54.183.253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