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JUAN, DIAZ BELDA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¿Cuál de las siguientes ordenaciones, de nivel superior a nivel inferior, es la correcta en la pila de protocolos de Internet?</w:t>
        <w:br/>
      </w:r>
      <w:r>
        <w:t xml:space="preserve"> a) FTP &gt; IP &gt; IEEE 802.11 &gt; TCP.</w:t>
      </w:r>
      <w:r>
        <w:br/>
      </w:r>
      <w:r>
        <w:t xml:space="preserve"> b) BitTorrent &gt; UDP &gt; IP &gt; HDLC.</w:t>
      </w:r>
      <w:r>
        <w:br/>
      </w:r>
      <w:r>
        <w:t xml:space="preserve"> c) HTTP &gt; TCP &gt; IEEE 802.11 &gt; IP.</w:t>
      </w:r>
      <w:r>
        <w:br/>
      </w:r>
      <w:r>
        <w:t xml:space="preserve"> d) TCP &gt; IP &gt; HTTP &gt; IEEE 802.3.</w:t>
      </w:r>
    </w:p>
    <w:p>
      <w:r>
        <w:rPr>
          <w:b/>
        </w:rPr>
        <w:t xml:space="preserve">T2. </w:t>
      </w:r>
      <w:r>
        <w:t>Sabiendo nuestra dirección IPv4, a partir de nuestra máscara de red podemos determinar:</w:t>
        <w:br/>
      </w:r>
      <w:r>
        <w:t xml:space="preserve"> a) Cuál es el rango completo de direcciones asignado a nuestra red institucional (incluyendo todas sus subredes).</w:t>
      </w:r>
      <w:r>
        <w:br/>
      </w:r>
      <w:r>
        <w:t xml:space="preserve"> b) Cuál es la dirección de broadcast de nuestra subred.</w:t>
      </w:r>
      <w:r>
        <w:br/>
      </w:r>
      <w:r>
        <w:t xml:space="preserve"> c) Cuantos de los hosts contenidos en nuestra subred están actualmente online.</w:t>
      </w:r>
      <w:r>
        <w:br/>
      </w:r>
      <w:r>
        <w:t xml:space="preserve"> d) Cuáles de los hosts contenidos en nuestra subred están actualmente online.</w:t>
      </w:r>
    </w:p>
    <w:p>
      <w:r>
        <w:rPr>
          <w:b/>
        </w:rPr>
        <w:t xml:space="preserve">T3. </w:t>
      </w:r>
      <w:r>
        <w:t>Dada la red global, 65.173.0.0/21, ¿cuántas subredes diferentes puedo llegar a obtener si se definen subredes con máscara 255.255.255.248?</w:t>
        <w:br/>
      </w:r>
      <w:r>
        <w:t xml:space="preserve"> a) 128</w:t>
      </w:r>
      <w:r>
        <w:br/>
      </w:r>
      <w:r>
        <w:t xml:space="preserve"> b) 257</w:t>
      </w:r>
      <w:r>
        <w:br/>
      </w:r>
      <w:r>
        <w:t xml:space="preserve"> c) 256</w:t>
      </w:r>
      <w:r>
        <w:br/>
      </w:r>
      <w:r>
        <w:t xml:space="preserve"> d) 512</w:t>
      </w:r>
    </w:p>
    <w:p>
      <w:r>
        <w:rPr>
          <w:b/>
        </w:rPr>
        <w:t xml:space="preserve">T4. </w:t>
      </w:r>
      <w:r>
        <w:t>Sobre las direcciones IP, es CIERTO que:</w:t>
        <w:br/>
      </w:r>
      <w:r>
        <w:t xml:space="preserve"> a) El rango de direcciones de la Universidad de Murcia, 155.54.0.0/16, es privado.</w:t>
      </w:r>
      <w:r>
        <w:br/>
      </w:r>
      <w:r>
        <w:t xml:space="preserve"> b) Sirven para identificar un host en todo Internet, y poder así encaminar paquetes de datos hacia él desde cualquier otro punto de Internet.</w:t>
      </w:r>
      <w:r>
        <w:br/>
      </w:r>
      <w:r>
        <w:t xml:space="preserve"> c) Se dividen en un campo netid (bits inferiores, o de menos peso) y otro hostid (bits superiores, o de más peso).</w:t>
      </w:r>
      <w:r>
        <w:br/>
      </w:r>
      <w:r>
        <w:t xml:space="preserve"> d) Tienen igual longitud que las direcciones MAC.</w:t>
      </w:r>
    </w:p>
    <w:p>
      <w:r>
        <w:rPr>
          <w:b/>
        </w:rPr>
        <w:t xml:space="preserve">T5. </w:t>
      </w:r>
      <w:r>
        <w:t>Sobre el protocolo IEEE 802.3 es CIERTO que:</w:t>
        <w:br/>
      </w:r>
      <w:r>
        <w:t xml:space="preserve"> a) Es el protocolo encargado del correcto enrutamiento de paquetes a través de Internet.</w:t>
      </w:r>
      <w:r>
        <w:br/>
      </w:r>
      <w:r>
        <w:t xml:space="preserve"> b) Es uno de los protocolos principales utilizados para el correo electrónico.</w:t>
      </w:r>
      <w:r>
        <w:br/>
      </w:r>
      <w:r>
        <w:t xml:space="preserve"> c) Es un protocolo de intercambio de archivos basado en la filosofía P2P.</w:t>
      </w:r>
      <w:r>
        <w:br/>
      </w:r>
      <w:r>
        <w:t xml:space="preserve"> d) Es un protocolo a nivel de enlace que permite la comunicación por cable en redes Ethernet.</w:t>
      </w:r>
    </w:p>
    <w:p>
      <w:r>
        <w:rPr>
          <w:b/>
        </w:rPr>
        <w:t xml:space="preserve">T6. </w:t>
      </w:r>
      <w:r>
        <w:t>El gateway (router de salida) por defecto configurado para los hosts dentro de una subred debe tener como dirección IP interna:</w:t>
        <w:br/>
      </w:r>
      <w:r>
        <w:t xml:space="preserve"> a) Cualquier dirección comprendida entre la dirección de red y la de broadcast, pero excluidas ambas.</w:t>
      </w:r>
      <w:r>
        <w:br/>
      </w:r>
      <w:r>
        <w:t xml:space="preserve"> b) La dirección resultante de hacer un OR bit a bit de la dirección IP con la máscara.</w:t>
      </w:r>
      <w:r>
        <w:br/>
      </w:r>
      <w:r>
        <w:t xml:space="preserve"> c) La dirección de difusión (broadcast) menos 1.</w:t>
      </w:r>
      <w:r>
        <w:br/>
      </w:r>
      <w:r>
        <w:t xml:space="preserve"> d) Una dirección IP cualquiera, pero que debe estar necesariamente FUERA de la misma subred que el host.</w:t>
      </w:r>
    </w:p>
    <w:p>
      <w:r>
        <w:rPr>
          <w:b/>
        </w:rPr>
        <w:t xml:space="preserve">T7. </w:t>
      </w:r>
      <w:r>
        <w:t>Para que mi navegador web sea capaz de bajarse la página www.google.es:</w:t>
        <w:br/>
      </w:r>
      <w:r>
        <w:t xml:space="preserve"> a)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b) Basta con que tengamos configuradas la dirección IP y la máscara de red.</w:t>
      </w:r>
      <w:r>
        <w:br/>
      </w:r>
      <w:r>
        <w:t xml:space="preserve"> c) Basta con que tengamos configuradas la dirección IP, la máscara de red, y la dirección IP del router por defecto.</w:t>
      </w:r>
      <w:r>
        <w:br/>
      </w:r>
      <w:r>
        <w:t xml:space="preserve"> d) Basta con que tengamos instalado un programa servidor web en nuestro host.</w:t>
      </w:r>
    </w:p>
    <w:p>
      <w:r>
        <w:rPr>
          <w:b/>
        </w:rPr>
        <w:t xml:space="preserve">T8.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las distintas conexiones clientes utilizarán números de puerto diferentes.</w:t>
      </w:r>
      <w:r>
        <w:br/>
      </w:r>
      <w:r>
        <w:t xml:space="preserve"> b) ... puede utilizar varias direcciones MAC diferentes simultáneamente para su interfaz de red.</w:t>
      </w:r>
      <w:r>
        <w:br/>
      </w:r>
      <w:r>
        <w:t xml:space="preserve"> c) ... se apoya en el protocolo de transporte HTTP, que resuelve el problema de las conexiones simultáneas.</w:t>
      </w:r>
      <w:r>
        <w:br/>
      </w:r>
      <w:r>
        <w:t xml:space="preserve"> d) ... puede utilizar varias IPs diferentes simultáneamente para su interfaz de red.</w:t>
      </w:r>
    </w:p>
    <w:p>
      <w:r>
        <w:rPr>
          <w:b/>
        </w:rPr>
        <w:t xml:space="preserve">T9. </w:t>
      </w:r>
      <w:r>
        <w:t>Una máscara de red 255.255.64.0:</w:t>
        <w:br/>
      </w:r>
      <w:r>
        <w:t xml:space="preserve"> a) Permite un total de 1022 interfaces de red diferentes.</w:t>
      </w:r>
      <w:r>
        <w:br/>
      </w:r>
      <w:r>
        <w:t xml:space="preserve"> b) Permite un total de 2046 interfaces de red diferentes.</w:t>
      </w:r>
      <w:r>
        <w:br/>
      </w:r>
      <w:r>
        <w:t xml:space="preserve"> c) Equivale a una máscara /21.</w:t>
      </w:r>
      <w:r>
        <w:br/>
      </w:r>
      <w:r>
        <w:t xml:space="preserve"> d) No puede usarse en ninguna subred.</w:t>
      </w:r>
    </w:p>
    <w:p>
      <w:r>
        <w:rPr>
          <w:b/>
        </w:rPr>
        <w:t xml:space="preserve">T10. </w:t>
      </w:r>
      <w:r>
        <w:t>Indica cuál de los siguientes protocolos NO se basa principalmente en la filosofía cliente - servidor</w:t>
        <w:br/>
      </w:r>
      <w:r>
        <w:t xml:space="preserve"> a) FTP</w:t>
      </w:r>
      <w:r>
        <w:br/>
      </w:r>
      <w:r>
        <w:t xml:space="preserve"> b) DNS</w:t>
      </w:r>
      <w:r>
        <w:br/>
      </w:r>
      <w:r>
        <w:t xml:space="preserve"> c) POP3</w:t>
      </w:r>
      <w:r>
        <w:br/>
      </w:r>
      <w:r>
        <w:t xml:space="preserve"> d) BitTorrent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navegador para obtener una página de un servidor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SMTP significan (en inglés)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encargado del enrutamiento de paquetes, y por tanto responsable del direccionamiento de los hosts a nivel global, se conoce con el nombre de protocolo ____ (especificar sus siglas).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GET /directory/page.html HTTP/1.1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tres principales tipos de enlace de comunicación (a nivel físico) en Internet son fibra óptica, cobre 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campo ____ dentro de una cabecera HTTP response es el que lleva la cantidad de bytes que ocupan los datos correspondientes.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155.54.83.118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10.0.194.145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192.168.0.0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88.11.201.225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88.11.201.254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[dbj@ares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155.54.77.3  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01:72:f5:2b:d6:19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[dbj@ares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155.54.77.126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[dbj@ares ~]$ ____(COMANDO3)____</w:t>
        <w:br/>
      </w:r>
      <w:r>
        <w:rPr>
          <w:rFonts w:ascii="Free Mono" w:hAnsi="Free Mono"/>
          <w:sz w:val="20"/>
        </w:rPr>
        <w:t xml:space="preserve">poseidon.inf.um.es has address 155.54.164.61  </w:t>
        <w:br/>
      </w:r>
    </w:p>
    <w:p>
      <w:pPr>
        <w:jc w:val="left"/>
      </w:pPr>
      <w:r>
        <w:rPr>
          <w:rFonts w:ascii="Free Mono" w:hAnsi="Free Mono"/>
          <w:sz w:val="20"/>
        </w:rPr>
        <w:t>[dbj@ares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[dbj@ares ~]$ ____(COMANDO5)____</w:t>
        <w:br/>
      </w:r>
      <w:r>
        <w:rPr>
          <w:rFonts w:ascii="Free Mono" w:hAnsi="Free Mono"/>
          <w:sz w:val="20"/>
        </w:rPr>
        <w:t>PING poseidon.inf.um.es (155.54.164.61) 56(84) bytes of data.</w:t>
        <w:br/>
      </w:r>
      <w:r>
        <w:rPr>
          <w:rFonts w:ascii="Free Mono" w:hAnsi="Free Mono"/>
          <w:sz w:val="20"/>
        </w:rPr>
        <w:t>64 bytes from 155.54.164.61: icmp_seq=1 ttl=53 time=30.7 ms</w:t>
        <w:br/>
      </w:r>
      <w:r>
        <w:rPr>
          <w:rFonts w:ascii="Free Mono" w:hAnsi="Free Mono"/>
          <w:sz w:val="20"/>
        </w:rPr>
        <w:t>64 bytes from 155.54.164.61: icmp_seq=2 ttl=53 time=31.0 ms</w:t>
        <w:br/>
      </w:r>
      <w:r>
        <w:rPr>
          <w:rFonts w:ascii="Free Mono" w:hAnsi="Free Mono"/>
          <w:sz w:val="20"/>
        </w:rPr>
        <w:t>64 bytes from 155.54.164.61: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--- 155.54.164.61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[dbj@poseidon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[dbj@ares ~]$ ____(COMANDO6)____</w:t>
        <w:br/>
      </w:r>
      <w:r>
        <w:rPr>
          <w:rFonts w:ascii="Free Mono" w:hAnsi="Free Mono"/>
          <w:sz w:val="20"/>
        </w:rPr>
        <w:t>Trying 155.54.164.61  ...</w:t>
        <w:br/>
      </w:r>
      <w:r>
        <w:rPr>
          <w:rFonts w:ascii="Free Mono" w:hAnsi="Free Mono"/>
          <w:sz w:val="20"/>
        </w:rPr>
        <w:t xml:space="preserve">Connected to 155.54.164.61 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[dbj@ares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155.54.77.3:44483  155.54.164.61:40648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poseidon.inf.um.es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155.54.164.61 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ares.inf.um.es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ares.inf.um.es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ares.inf.um.es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ares.inf.um.es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