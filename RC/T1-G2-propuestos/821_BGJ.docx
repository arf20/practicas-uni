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JAUME, BALLESTA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nc -l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rPr>
          <w:b/>
        </w:rPr>
        <w:t xml:space="preserve">T2. </w:t>
      </w:r>
      <w:r>
        <w:t>Si en casa tengo una cámara conectada a internet con dirección IP 192.168.178.77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T4. </w:t>
      </w:r>
      <w:r>
        <w:t>Dada la red global, 65.173.0.0/20, ¿cuántas subredes diferentes puedo llegar a obtener si se definen subredes con máscara 255.255.255.240?</w:t>
        <w:br/>
      </w:r>
      <w:r>
        <w:t xml:space="preserve"> a) 257</w:t>
      </w:r>
      <w:r>
        <w:br/>
      </w:r>
      <w:r>
        <w:t xml:space="preserve"> b) 255</w:t>
      </w:r>
      <w:r>
        <w:br/>
      </w:r>
      <w:r>
        <w:t xml:space="preserve"> c) 512</w:t>
      </w:r>
      <w:r>
        <w:br/>
      </w:r>
      <w:r>
        <w:t xml:space="preserve"> d) 256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c) Permiten que existan varios servidores DNS alternativos.</w:t>
      </w:r>
      <w:r>
        <w:br/>
      </w:r>
      <w:r>
        <w:t xml:space="preserve"> d) Deben coincidir los bits más significativos del número de puerto con los de la dirección IP del interfaz.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T7. </w:t>
      </w:r>
      <w:r>
        <w:t>Dada una subred 155.54.53.0/27, elegir cual de las siguientes afirmaciones es la única correcta:</w:t>
        <w:br/>
      </w:r>
      <w:r>
        <w:t xml:space="preserve"> a) El router de salida podría tener la dirección IP 155.54.53.0.</w:t>
      </w:r>
      <w:r>
        <w:br/>
      </w:r>
      <w:r>
        <w:t xml:space="preserve"> b) Todas las direcciones del rango 155.54.53.0/28 estarían incluídas dentro de la misma.</w:t>
      </w:r>
      <w:r>
        <w:br/>
      </w:r>
      <w:r>
        <w:t xml:space="preserve"> c) Un host dentro de la misma podría tener la dirección IP 155.54.53.31.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Siempre tienen 32 bits, independientemente de si se trata de IPv4 o IPv6.</w:t>
      </w:r>
    </w:p>
    <w:p>
      <w:r>
        <w:rPr>
          <w:b/>
        </w:rPr>
        <w:t xml:space="preserve">T9. </w:t>
      </w:r>
      <w:r>
        <w:t>Una máscara de red 255.255.44.0:</w:t>
        <w:br/>
      </w:r>
      <w:r>
        <w:t xml:space="preserve"> a) Permite un total de 2046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Equivale a una máscara /20.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155.54.68.101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10.0.174.50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[bgj@zeus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155.54.72.3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01:72:f5:0c:5b:99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[bgj@zeus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[bgj@zeus ~]$ ____(COMANDO3)____</w:t>
        <w:br/>
      </w:r>
      <w:r>
        <w:rPr>
          <w:rFonts w:ascii="Free Mono" w:hAnsi="Free Mono"/>
          <w:sz w:val="20"/>
        </w:rPr>
        <w:t xml:space="preserve">asclepio.inf.um.es has address 155.54.196.189 </w:t>
        <w:br/>
      </w:r>
    </w:p>
    <w:p>
      <w:pPr>
        <w:jc w:val="left"/>
      </w:pPr>
      <w:r>
        <w:rPr>
          <w:rFonts w:ascii="Free Mono" w:hAnsi="Free Mono"/>
          <w:sz w:val="20"/>
        </w:rPr>
        <w:t>[bgj@zeus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[bgj@zeus ~]$ ____(COMANDO5)____</w:t>
        <w:br/>
      </w:r>
      <w:r>
        <w:rPr>
          <w:rFonts w:ascii="Free Mono" w:hAnsi="Free Mono"/>
          <w:sz w:val="20"/>
        </w:rPr>
        <w:t>PING asclepio.inf.um.es (155.54.196.189) 56(84) bytes of data.</w:t>
        <w:br/>
      </w:r>
      <w:r>
        <w:rPr>
          <w:rFonts w:ascii="Free Mono" w:hAnsi="Free Mono"/>
          <w:sz w:val="20"/>
        </w:rPr>
        <w:t>64 bytes from 155.54.196.189: icmp_seq=1 ttl=53 time=30.7 ms</w:t>
        <w:br/>
      </w:r>
      <w:r>
        <w:rPr>
          <w:rFonts w:ascii="Free Mono" w:hAnsi="Free Mono"/>
          <w:sz w:val="20"/>
        </w:rPr>
        <w:t>64 bytes from 155.54.196.189: icmp_seq=2 ttl=53 time=31.0 ms</w:t>
        <w:br/>
      </w:r>
      <w:r>
        <w:rPr>
          <w:rFonts w:ascii="Free Mono" w:hAnsi="Free Mono"/>
          <w:sz w:val="20"/>
        </w:rPr>
        <w:t>64 bytes from 155.54.196.189: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--- 155.54.196.189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[bgj@asclepio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[bgj@zeus ~]$ ____(COMANDO6)____</w:t>
        <w:br/>
      </w:r>
      <w:r>
        <w:rPr>
          <w:rFonts w:ascii="Free Mono" w:hAnsi="Free Mono"/>
          <w:sz w:val="20"/>
        </w:rPr>
        <w:t>Trying 155.54.196.189 ...</w:t>
        <w:br/>
      </w:r>
      <w:r>
        <w:rPr>
          <w:rFonts w:ascii="Free Mono" w:hAnsi="Free Mono"/>
          <w:sz w:val="20"/>
        </w:rPr>
        <w:t xml:space="preserve">Connected to 155.54.196.189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[bgj@zeus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155.54.72.3:44483  155.54.196.189:12442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155.54.196.189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