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DAVID, RABADAN PLAZA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T2. </w:t>
      </w:r>
      <w:r>
        <w:t>La orden telnet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la IP de nuestro router principal.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T4. </w:t>
      </w:r>
      <w:r>
        <w:t>Dada una subred 155.54.64.32/27, elegir cual de las siguientes afirmaciones es la única correcta:</w:t>
        <w:br/>
      </w:r>
      <w:r>
        <w:t xml:space="preserve"> a) El router de salida podría tener la dirección IP 155.54.64.63.</w:t>
      </w:r>
      <w:r>
        <w:br/>
      </w:r>
      <w:r>
        <w:t xml:space="preserve"> b) El router de salida podría tener la dirección IP 155.54.64.32.</w:t>
      </w:r>
      <w:r>
        <w:br/>
      </w:r>
      <w:r>
        <w:t xml:space="preserve"> c) Ninguna de las otras tres respuestas es correcta.</w:t>
      </w:r>
      <w:r>
        <w:br/>
      </w:r>
      <w:r>
        <w:t xml:space="preserve"> d) Un host dentro de la misma podría tener la dirección IP 155.54.64.35.</w:t>
      </w:r>
    </w:p>
    <w:p>
      <w:r>
        <w:rPr>
          <w:b/>
        </w:rPr>
        <w:t xml:space="preserve">T5. </w:t>
      </w:r>
      <w:r>
        <w:t>Dada la red global, 65.173.0.0/22, ¿cuántas subredes diferentes puedo llegar a obtener si se definen subredes con máscara 255.255.255.224?</w:t>
        <w:br/>
      </w:r>
      <w:r>
        <w:t xml:space="preserve"> a) 33</w:t>
      </w:r>
      <w:r>
        <w:br/>
      </w:r>
      <w:r>
        <w:t xml:space="preserve"> b) 32</w:t>
      </w:r>
      <w:r>
        <w:br/>
      </w:r>
      <w:r>
        <w:t xml:space="preserve"> c) 31</w:t>
      </w:r>
      <w:r>
        <w:br/>
      </w:r>
      <w:r>
        <w:t xml:space="preserve"> d) 16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T7. </w:t>
      </w:r>
      <w:r>
        <w:t>Una máscara de red 255.255.112.0:</w:t>
        <w:br/>
      </w:r>
      <w:r>
        <w:t xml:space="preserve"> a) Permite un total de 1022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Permite un total de 510 interfaces de red diferentes.</w:t>
      </w:r>
      <w:r>
        <w:br/>
      </w:r>
      <w:r>
        <w:t xml:space="preserve"> d) Equivale a una máscara /21.</w:t>
      </w:r>
    </w:p>
    <w:p>
      <w:r>
        <w:rPr>
          <w:b/>
        </w:rPr>
        <w:t xml:space="preserve">T8. </w:t>
      </w:r>
      <w:r>
        <w:t>Sobre el protocolo IP es CIERTO que:</w:t>
        <w:br/>
      </w:r>
      <w:r>
        <w:t xml:space="preserve"> a) Sus siglas significan protocolo de transferencia de ficheros.</w:t>
      </w:r>
      <w:r>
        <w:br/>
      </w:r>
      <w:r>
        <w:t xml:space="preserve"> b) Es un protocolo a nivel de transporte.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Cuál es la dirección de nuestra subred</w:t>
      </w:r>
      <w:r>
        <w:br/>
      </w:r>
      <w:r>
        <w:t xml:space="preserve"> b) Cuál es la dirección de nuestro servidor DNS.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Cuantos de los hosts contenidos en nuestra subred están actualmente online.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FTP</w:t>
      </w:r>
      <w:r>
        <w:br/>
      </w:r>
      <w:r>
        <w:t xml:space="preserve"> c) DNS</w:t>
      </w:r>
      <w:r>
        <w:br/>
      </w:r>
      <w:r>
        <w:t xml:space="preserve"> d) BitTorrent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155.54.97.215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10.0.114.17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[rpd@afrodita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155.54.89.3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01:72:f5:d3:0e:d5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[rpd@afrodita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155.54.89.126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[rpd@afrodita ~]$ ____(COMANDO3)____</w:t>
        <w:br/>
      </w:r>
      <w:r>
        <w:rPr>
          <w:rFonts w:ascii="Free Mono" w:hAnsi="Free Mono"/>
          <w:sz w:val="20"/>
        </w:rPr>
        <w:t xml:space="preserve">hestia.inf.um.es has address 155.54.171.253 </w:t>
        <w:br/>
      </w:r>
    </w:p>
    <w:p>
      <w:pPr>
        <w:jc w:val="left"/>
      </w:pPr>
      <w:r>
        <w:rPr>
          <w:rFonts w:ascii="Free Mono" w:hAnsi="Free Mono"/>
          <w:sz w:val="20"/>
        </w:rPr>
        <w:t>[rpd@afrodita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[rpd@afrodita ~]$ ____(COMANDO5)____</w:t>
        <w:br/>
      </w:r>
      <w:r>
        <w:rPr>
          <w:rFonts w:ascii="Free Mono" w:hAnsi="Free Mono"/>
          <w:sz w:val="20"/>
        </w:rPr>
        <w:t>PING hestia.inf.um.es (155.54.171.253) 56(84) bytes of data.</w:t>
        <w:br/>
      </w:r>
      <w:r>
        <w:rPr>
          <w:rFonts w:ascii="Free Mono" w:hAnsi="Free Mono"/>
          <w:sz w:val="20"/>
        </w:rPr>
        <w:t>64 bytes from 155.54.171.253: icmp_seq=1 ttl=53 time=30.7 ms</w:t>
        <w:br/>
      </w:r>
      <w:r>
        <w:rPr>
          <w:rFonts w:ascii="Free Mono" w:hAnsi="Free Mono"/>
          <w:sz w:val="20"/>
        </w:rPr>
        <w:t>64 bytes from 155.54.171.253: icmp_seq=2 ttl=53 time=31.0 ms</w:t>
        <w:br/>
      </w:r>
      <w:r>
        <w:rPr>
          <w:rFonts w:ascii="Free Mono" w:hAnsi="Free Mono"/>
          <w:sz w:val="20"/>
        </w:rPr>
        <w:t>64 bytes from 155.54.171.253: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[rpd@hestia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[rpd@afrodita ~]$ ____(COMANDO6)____</w:t>
        <w:br/>
      </w:r>
      <w:r>
        <w:rPr>
          <w:rFonts w:ascii="Free Mono" w:hAnsi="Free Mono"/>
          <w:sz w:val="20"/>
        </w:rPr>
        <w:t>Trying 155.54.171.253 ...</w:t>
        <w:br/>
      </w:r>
      <w:r>
        <w:rPr>
          <w:rFonts w:ascii="Free Mono" w:hAnsi="Free Mono"/>
          <w:sz w:val="20"/>
        </w:rPr>
        <w:t xml:space="preserve">Connected to 155.54.171.253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[rpd@afrodita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155.54.89.3:44483  155.54.171.253:17268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