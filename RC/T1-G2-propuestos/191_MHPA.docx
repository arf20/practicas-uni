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PEDRO ANTONIO, MARTINEZ HERNANDEZ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Sabiendo nuestra dirección IPv4, a partir de nuestra máscara de red podemos determinar:</w:t>
        <w:br/>
      </w:r>
      <w:r>
        <w:t xml:space="preserve"> a) Cuál es la dirección IP de nuestro router de salida.</w:t>
      </w:r>
      <w:r>
        <w:br/>
      </w:r>
      <w:r>
        <w:t xml:space="preserve"> b) Cuáles de los hosts contenidos en nuestra subred están actualmente online.</w:t>
      </w:r>
      <w:r>
        <w:br/>
      </w:r>
      <w:r>
        <w:t xml:space="preserve"> c) Cuántos saltos a través de router experimentarán nuestras peticiones dirigidas a nuestro servidor DNS.</w:t>
      </w:r>
      <w:r>
        <w:br/>
      </w:r>
      <w:r>
        <w:t xml:space="preserve"> d) Cuál es la dirección de broadcast de nuestra subred.</w:t>
      </w:r>
    </w:p>
    <w:p>
      <w:r>
        <w:rPr>
          <w:b/>
        </w:rPr>
        <w:t xml:space="preserve">T2. </w:t>
      </w:r>
      <w:r>
        <w:t>¿Cuál de las siguientes ordenaciones, de nivel superior a nivel inferior, es la correcta en la pila de protocolos de Internet?</w:t>
        <w:br/>
      </w:r>
      <w:r>
        <w:t xml:space="preserve"> a) FTP &gt; UDP &gt; IP &gt; IEEE 802.11.</w:t>
      </w:r>
      <w:r>
        <w:br/>
      </w:r>
      <w:r>
        <w:t xml:space="preserve"> b) IP &gt; SMTP &gt; TCP &gt; IEEE 802.3.</w:t>
      </w:r>
      <w:r>
        <w:br/>
      </w:r>
      <w:r>
        <w:t xml:space="preserve"> c) BitTorrent &gt; SMTP &gt; IEEE 802.3 &gt; TCP.</w:t>
      </w:r>
      <w:r>
        <w:br/>
      </w:r>
      <w:r>
        <w:t xml:space="preserve"> d) HTTP &gt; TCP &gt; IEEE 802.11 &gt; IP.</w:t>
      </w:r>
    </w:p>
    <w:p>
      <w:r>
        <w:rPr>
          <w:b/>
        </w:rPr>
        <w:t xml:space="preserve">T3. </w:t>
      </w:r>
      <w:r>
        <w:t>Dada una subred 155.54.74.128/25, elegir cual de las siguientes afirmaciones es la única correcta:</w:t>
        <w:br/>
      </w:r>
      <w:r>
        <w:t xml:space="preserve"> a) El router de salida podría tener la dirección IP 155.54.74.128.</w:t>
      </w:r>
      <w:r>
        <w:br/>
      </w:r>
      <w:r>
        <w:t xml:space="preserve"> b) Un host dentro de la misma podría tener la dirección IP 155.54.74.255.</w:t>
      </w:r>
      <w:r>
        <w:br/>
      </w:r>
      <w:r>
        <w:t xml:space="preserve"> c) Podría configurarse la dirección IP 155.54.1.1 como servidor DNS para todos los hosts dentro de la misma.</w:t>
      </w:r>
      <w:r>
        <w:br/>
      </w:r>
      <w:r>
        <w:t xml:space="preserve"> d) Ninguna de las otras tres respuestas es correcta.</w:t>
      </w:r>
    </w:p>
    <w:p>
      <w:r>
        <w:rPr>
          <w:b/>
        </w:rPr>
        <w:t xml:space="preserve">T4. </w:t>
      </w:r>
      <w:r>
        <w:t>Una máscara de red 255.255.11.0:</w:t>
        <w:br/>
      </w:r>
      <w:r>
        <w:t xml:space="preserve"> a) No puede usarse en ninguna subred.</w:t>
      </w:r>
      <w:r>
        <w:br/>
      </w:r>
      <w:r>
        <w:t xml:space="preserve"> b) Permite un total de 1022 interfaces de red diferentes.</w:t>
      </w:r>
      <w:r>
        <w:br/>
      </w:r>
      <w:r>
        <w:t xml:space="preserve"> c) Equivale a una máscara /23.</w:t>
      </w:r>
      <w:r>
        <w:br/>
      </w:r>
      <w:r>
        <w:t xml:space="preserve"> d) Equivale a una máscara /20.</w:t>
      </w:r>
    </w:p>
    <w:p>
      <w:r>
        <w:rPr>
          <w:b/>
        </w:rPr>
        <w:t xml:space="preserve">T5. </w:t>
      </w:r>
      <w:r>
        <w:t>Para que mi navegador web sea capaz de bajarse la página www.google.es:</w:t>
        <w:br/>
      </w:r>
      <w:r>
        <w:t xml:space="preserve"> a) Basta con que tengamos configuradas la dirección IP y la máscara de red.</w:t>
      </w:r>
      <w:r>
        <w:br/>
      </w:r>
      <w:r>
        <w:t xml:space="preserve"> b) Basta con que tengamos configuradas la dirección IP, la máscara de red, y la dirección IP del router por defecto.</w:t>
      </w:r>
      <w:r>
        <w:br/>
      </w:r>
      <w:r>
        <w:t xml:space="preserve"> c) Basta con que tengamos configurada una dirección IP de nuestro router de salida.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T6. </w:t>
      </w:r>
      <w:r>
        <w:t>La orden host sirve para:</w:t>
        <w:br/>
      </w:r>
      <w:r>
        <w:t xml:space="preserve"> a) Enviar un paquete de ida y vuelta a una direccion IP dada, y medir el retardo producido.</w:t>
      </w:r>
      <w:r>
        <w:br/>
      </w:r>
      <w:r>
        <w:t xml:space="preserve"> b) Obtener la traducción de un nombre de dominio a su correspondiente dirección IP.</w:t>
      </w:r>
      <w:r>
        <w:br/>
      </w:r>
      <w:r>
        <w:t xml:space="preserve"> c) Inspeccionar los saltos a través de routers que experimenta un paquete enviado desde nuestro host a una dirección IP destino dada.</w:t>
      </w:r>
      <w:r>
        <w:br/>
      </w:r>
      <w:r>
        <w:t xml:space="preserve"> d) Abrir un puerto TCP dado en nuestro host (poniéndonos a la escucha en ese puerto).</w:t>
      </w:r>
    </w:p>
    <w:p>
      <w:r>
        <w:rPr>
          <w:b/>
        </w:rPr>
        <w:t xml:space="preserve">T7. </w:t>
      </w:r>
      <w:r>
        <w:t>Sobre el protocolo IEEE 802.11 es CIERTO que:</w:t>
        <w:br/>
      </w:r>
      <w:r>
        <w:t xml:space="preserve"> a) Es un protocolo que permite la comunicación inalámbrica entre hosts a nivel de enlace.</w:t>
      </w:r>
      <w:r>
        <w:br/>
      </w:r>
      <w:r>
        <w:t xml:space="preserve"> b) Es un protocolo de intercambio de archivos basado en la filosofía P2P.</w:t>
      </w:r>
      <w:r>
        <w:br/>
      </w:r>
      <w:r>
        <w:t xml:space="preserve"> c) Es un protocolo a nivel de enlace que permite la comunicación por cable en redes Ethernet.</w:t>
      </w:r>
      <w:r>
        <w:br/>
      </w:r>
      <w:r>
        <w:t xml:space="preserve"> d) Es el principal protocolo de transferencia de hipertexto utilizado en la web.</w:t>
      </w:r>
    </w:p>
    <w:p>
      <w:r>
        <w:rPr>
          <w:b/>
        </w:rPr>
        <w:t xml:space="preserve">T8. </w:t>
      </w:r>
      <w:r>
        <w:t>El gateway (router de salida) por defecto configurado para los hosts dentro de una subred debe tener como dirección IP interna:</w:t>
        <w:br/>
      </w:r>
      <w:r>
        <w:t xml:space="preserve"> a) Ninguna de las otras tres respuestas es correcta.</w:t>
      </w:r>
      <w:r>
        <w:br/>
      </w:r>
      <w:r>
        <w:t xml:space="preserve"> b) La dirección resultante de hacer un OR bit a bit de la dirección IP con la máscara.</w:t>
      </w:r>
      <w:r>
        <w:br/>
      </w:r>
      <w:r>
        <w:t xml:space="preserve"> c) Cualquier dirección comprendida entre la dirección de red y la de broadcast, pero excluidas ambas.</w:t>
      </w:r>
      <w:r>
        <w:br/>
      </w:r>
      <w:r>
        <w:t xml:space="preserve"> d) La dirección resultante de hacer un AND bit a bit de la dirección IP con la máscara.</w:t>
      </w:r>
    </w:p>
    <w:p>
      <w:r>
        <w:rPr>
          <w:b/>
        </w:rPr>
        <w:t xml:space="preserve">T9. </w:t>
      </w:r>
      <w:r>
        <w:t>Sobre una URL, es CIERTO que:</w:t>
        <w:br/>
      </w:r>
      <w:r>
        <w:t xml:space="preserve"> a) Será traducida siempre por el DNS para transformarla, finalmente, únicamente en una dirección IP.</w:t>
      </w:r>
      <w:r>
        <w:br/>
      </w:r>
      <w:r>
        <w:t xml:space="preserve"> b) Sirve para asignar dinámicamente una dirección IP a nuestro interfaz de red.</w:t>
      </w:r>
      <w:r>
        <w:br/>
      </w:r>
      <w:r>
        <w:t xml:space="preserve"> c) No puede contener en ningún caso una dirección IP en formato numérico.</w:t>
      </w:r>
      <w:r>
        <w:br/>
      </w:r>
      <w:r>
        <w:t xml:space="preserve"> d) Puede hacer referencia al protocolo HTTP, pero éste no es el único posible.</w:t>
      </w:r>
    </w:p>
    <w:p>
      <w:r>
        <w:rPr>
          <w:b/>
        </w:rPr>
        <w:t xml:space="preserve">T10. </w:t>
      </w:r>
      <w:r>
        <w:t>Si en casa tengo una cámara conectada a internet con dirección IP 192.168.127.15 ¿Podría conectarme directamente desde otra red externa a dicha cámara?</w:t>
        <w:br/>
      </w:r>
      <w:r>
        <w:t xml:space="preserve"> a)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b) No directamente, a menos que el router implemente un mecanismo de traduccion de direcciones adecuado.</w:t>
      </w:r>
      <w:r>
        <w:br/>
      </w:r>
      <w:r>
        <w:t xml:space="preserve"> c) Sí. Se trata de una dirección IP, y por lo tanto accesible siempre desde cualquier otra dirección IP.</w:t>
      </w:r>
      <w:r>
        <w:br/>
      </w:r>
      <w:r>
        <w:t xml:space="preserve"> d) Sí, pero sólo porque se trata de una dirección IP pública.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correspondiente siempre al host local (localhost)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De entre las conexiones de tipo fibra óptica, cable coaxial o inalámbrica, lo normal es que el mayor ancho de banda esté asociado 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DHCP se utiliza para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que denotan al organismo internacional que asigna las direcciones IP son 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HTTP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servidor para contestar a una petición por parte de un cliente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cadena http://www.um.es/cursos/grado/logo.jpg es un ejemplo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diferentes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155.54.50.112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255.255.255.128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10.0.165.121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192.168.9.192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192.168.9.255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88.11.201.225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88.11.201.230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[mhpa@hefestos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155.54.82.3      netmask 255.255.255.0    broadcast ____(BROADCAST1)____</w:t>
        <w:br/>
      </w:r>
      <w:r>
        <w:rPr>
          <w:rFonts w:ascii="Free Mono" w:hAnsi="Free Mono"/>
          <w:sz w:val="20"/>
        </w:rPr>
        <w:t xml:space="preserve">      ether 01:72:f5:1e:c6:73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[mhpa@hefestos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155.54.82.254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[mhpa@hefestos ~]$ ____(COMANDO3)____</w:t>
        <w:br/>
      </w:r>
      <w:r>
        <w:rPr>
          <w:rFonts w:ascii="Free Mono" w:hAnsi="Free Mono"/>
          <w:sz w:val="20"/>
        </w:rPr>
        <w:t xml:space="preserve">demeter.inf.um.es has address 155.54.191.253 </w:t>
        <w:br/>
      </w:r>
    </w:p>
    <w:p>
      <w:pPr>
        <w:jc w:val="left"/>
      </w:pPr>
      <w:r>
        <w:rPr>
          <w:rFonts w:ascii="Free Mono" w:hAnsi="Free Mono"/>
          <w:sz w:val="20"/>
        </w:rPr>
        <w:t>[mhpa@hefestos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[mhpa@hefestos ~]$ ____(COMANDO5)____</w:t>
        <w:br/>
      </w:r>
      <w:r>
        <w:rPr>
          <w:rFonts w:ascii="Free Mono" w:hAnsi="Free Mono"/>
          <w:sz w:val="20"/>
        </w:rPr>
        <w:t>PING demeter.inf.um.es (155.54.191.253) 56(84) bytes of data.</w:t>
        <w:br/>
      </w:r>
      <w:r>
        <w:rPr>
          <w:rFonts w:ascii="Free Mono" w:hAnsi="Free Mono"/>
          <w:sz w:val="20"/>
        </w:rPr>
        <w:t>64 bytes from 155.54.191.253: icmp_seq=1 ttl=53 time=30.7 ms</w:t>
        <w:br/>
      </w:r>
      <w:r>
        <w:rPr>
          <w:rFonts w:ascii="Free Mono" w:hAnsi="Free Mono"/>
          <w:sz w:val="20"/>
        </w:rPr>
        <w:t>64 bytes from 155.54.191.253: icmp_seq=2 ttl=53 time=31.0 ms</w:t>
        <w:br/>
      </w:r>
      <w:r>
        <w:rPr>
          <w:rFonts w:ascii="Free Mono" w:hAnsi="Free Mono"/>
          <w:sz w:val="20"/>
        </w:rPr>
        <w:t>64 bytes from 155.54.191.253: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--- 155.54.191.253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[mhpa@demeter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[mhpa@hefestos ~]$ ____(COMANDO6)____</w:t>
        <w:br/>
      </w:r>
      <w:r>
        <w:rPr>
          <w:rFonts w:ascii="Free Mono" w:hAnsi="Free Mono"/>
          <w:sz w:val="20"/>
        </w:rPr>
        <w:t>Trying 155.54.191.253 ...</w:t>
        <w:br/>
      </w:r>
      <w:r>
        <w:rPr>
          <w:rFonts w:ascii="Free Mono" w:hAnsi="Free Mono"/>
          <w:sz w:val="20"/>
        </w:rPr>
        <w:t xml:space="preserve">Connected to 155.54.191.253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[mhpa@hefestos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155.54.82.3:44483  155.54.191.253:43250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hefestos.inf.um.es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demeter.inf.um.es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hefestos.inf.um.es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demeter.inf.um.es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