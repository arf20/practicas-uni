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ADRIAN, GARCIA ALVAREZ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802.11 &gt; TCP.</w:t>
      </w:r>
      <w:r>
        <w:br/>
      </w:r>
      <w:r>
        <w:t xml:space="preserve"> b) HTTP &gt; TCP &gt; IEEE 802.11 &gt; IP.</w:t>
      </w:r>
      <w:r>
        <w:br/>
      </w:r>
      <w:r>
        <w:t xml:space="preserve"> c) SMTP &gt; TCP &gt; IP &gt; IEEE 802.11.</w:t>
      </w:r>
      <w:r>
        <w:br/>
      </w:r>
      <w:r>
        <w:t xml:space="preserve"> d) HTTP &gt; IP &gt; IEEE 802.11 &gt; TCP.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SMTP</w:t>
      </w:r>
      <w:r>
        <w:br/>
      </w:r>
      <w:r>
        <w:t xml:space="preserve"> c) Skype</w:t>
      </w:r>
      <w:r>
        <w:br/>
      </w:r>
      <w:r>
        <w:t xml:space="preserve"> d) HTTP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No puede contener en ningún caso un número de puerto.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T6. </w:t>
      </w:r>
      <w:r>
        <w:t>Si en casa tengo una cámara conectada a internet con dirección IP 192.168.182.135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Siempre tienen 32 bits, independientemente de si se trata de IPv4 o IPv6.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rPr>
          <w:b/>
        </w:rPr>
        <w:t xml:space="preserve">T8.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Ninguna de las otras tres respuestas es correcta.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Es el que conecta físicamente nuestra red al resto de Internet.</w:t>
      </w:r>
      <w:r>
        <w:br/>
      </w:r>
      <w:r>
        <w:t xml:space="preserve"> c) Debe estar necesariamente fuera de nuestra subred.</w:t>
      </w:r>
      <w:r>
        <w:br/>
      </w:r>
      <w:r>
        <w:t xml:space="preserve"> d) Será el encargado de traducir nombres de dominio a sus correspondientes direcciones IP.</w:t>
      </w:r>
    </w:p>
    <w:p>
      <w:r>
        <w:rPr>
          <w:b/>
        </w:rPr>
        <w:t xml:space="preserve">T10. </w:t>
      </w:r>
      <w:r>
        <w:t>La orden ifconfig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Obtener la IP de nuestro router principal.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10869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10869 de un servidor con IP 155.54.186.91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155.54.84.14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10.0.176.237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192.168.1.64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88.11.201.110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[gaa@hermes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155.54.83.3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01:72:f5:64:b9:e2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[gaa@hermes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[gaa@hermes ~]$ ____(COMANDO3)____</w:t>
        <w:br/>
      </w:r>
      <w:r>
        <w:rPr>
          <w:rFonts w:ascii="Free Mono" w:hAnsi="Free Mono"/>
          <w:sz w:val="20"/>
        </w:rPr>
        <w:t xml:space="preserve">poseidon.inf.um.es has address 155.54.171.253 </w:t>
        <w:br/>
      </w:r>
    </w:p>
    <w:p>
      <w:pPr>
        <w:jc w:val="left"/>
      </w:pPr>
      <w:r>
        <w:rPr>
          <w:rFonts w:ascii="Free Mono" w:hAnsi="Free Mono"/>
          <w:sz w:val="20"/>
        </w:rPr>
        <w:t>[gaa@hermes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[gaa@hermes ~]$ ____(COMANDO5)____</w:t>
        <w:br/>
      </w:r>
      <w:r>
        <w:rPr>
          <w:rFonts w:ascii="Free Mono" w:hAnsi="Free Mono"/>
          <w:sz w:val="20"/>
        </w:rPr>
        <w:t>PING poseidon.inf.um.es (155.54.171.253) 56(84) bytes of data.</w:t>
        <w:br/>
      </w:r>
      <w:r>
        <w:rPr>
          <w:rFonts w:ascii="Free Mono" w:hAnsi="Free Mono"/>
          <w:sz w:val="20"/>
        </w:rPr>
        <w:t>64 bytes from 155.54.171.253: icmp_seq=1 ttl=53 time=30.7 ms</w:t>
        <w:br/>
      </w:r>
      <w:r>
        <w:rPr>
          <w:rFonts w:ascii="Free Mono" w:hAnsi="Free Mono"/>
          <w:sz w:val="20"/>
        </w:rPr>
        <w:t>64 bytes from 155.54.171.253: icmp_seq=2 ttl=53 time=31.0 ms</w:t>
        <w:br/>
      </w:r>
      <w:r>
        <w:rPr>
          <w:rFonts w:ascii="Free Mono" w:hAnsi="Free Mono"/>
          <w:sz w:val="20"/>
        </w:rPr>
        <w:t>64 bytes from 155.54.171.253: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[gaa@poseidon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[gaa@hermes ~]$ ____(COMANDO6)____</w:t>
        <w:br/>
      </w:r>
      <w:r>
        <w:rPr>
          <w:rFonts w:ascii="Free Mono" w:hAnsi="Free Mono"/>
          <w:sz w:val="20"/>
        </w:rPr>
        <w:t>Trying 155.54.171.253 ...</w:t>
        <w:br/>
      </w:r>
      <w:r>
        <w:rPr>
          <w:rFonts w:ascii="Free Mono" w:hAnsi="Free Mono"/>
          <w:sz w:val="20"/>
        </w:rPr>
        <w:t xml:space="preserve">Connected to 155.54.171.253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[gaa@hermes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155.54.83.3:44483  155.54.171.253:51399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poseidon.inf.um.es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