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CARLOS, GUIRADO SIERRA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Una máscara de red 255.255.105.0:</w:t>
        <w:br/>
      </w:r>
      <w:r>
        <w:t xml:space="preserve"> a) Equivale a una máscara /21.</w:t>
      </w:r>
      <w:r>
        <w:br/>
      </w:r>
      <w:r>
        <w:t xml:space="preserve"> b) Es una máscara inválida.</w:t>
      </w:r>
      <w:r>
        <w:br/>
      </w:r>
      <w:r>
        <w:t xml:space="preserve"> c) Permite un total de 2046 interfaces de red diferentes.</w:t>
      </w:r>
      <w:r>
        <w:br/>
      </w:r>
      <w:r>
        <w:t xml:space="preserve"> d) Equivale a una máscara /22.</w:t>
      </w:r>
    </w:p>
    <w:p>
      <w:r>
        <w:rPr>
          <w:b/>
        </w:rPr>
        <w:t xml:space="preserve">T2. </w:t>
      </w:r>
      <w:r>
        <w:t>Sabiendo nuestra dirección IPv4, a partir de nuestra máscara de red podemos determinar:</w:t>
        <w:br/>
      </w:r>
      <w:r>
        <w:t xml:space="preserve"> a) Cuál es la dirección de nuestra subred</w:t>
      </w:r>
      <w:r>
        <w:br/>
      </w:r>
      <w:r>
        <w:t xml:space="preserve"> b) Cuáles de los hosts contenidos en nuestra subred están actualmente online.</w:t>
      </w:r>
      <w:r>
        <w:br/>
      </w:r>
      <w:r>
        <w:t xml:space="preserve"> c) Cuál es el rango completo de direcciones asignado a nuestra red institucional (incluyendo todas sus subredes).</w:t>
      </w:r>
      <w:r>
        <w:br/>
      </w:r>
      <w:r>
        <w:t xml:space="preserve"> d) Cuál es la dirección de nuestro servidor DNS.</w:t>
      </w:r>
    </w:p>
    <w:p>
      <w:r>
        <w:rPr>
          <w:b/>
        </w:rPr>
        <w:t xml:space="preserve">T3. </w:t>
      </w:r>
      <w:r>
        <w:t>Dada la red global, 65.173.0.0/19, ¿cuántas subredes diferentes puedo llegar a obtener si se definen subredes con máscara 255.255.255.248?</w:t>
        <w:br/>
      </w:r>
      <w:r>
        <w:t xml:space="preserve"> a) 512</w:t>
      </w:r>
      <w:r>
        <w:br/>
      </w:r>
      <w:r>
        <w:t xml:space="preserve"> b) 2048</w:t>
      </w:r>
      <w:r>
        <w:br/>
      </w:r>
      <w:r>
        <w:t xml:space="preserve"> c) 1024</w:t>
      </w:r>
      <w:r>
        <w:br/>
      </w:r>
      <w:r>
        <w:t xml:space="preserve"> d) 1023</w:t>
      </w:r>
    </w:p>
    <w:p>
      <w:r>
        <w:rPr>
          <w:b/>
        </w:rPr>
        <w:t xml:space="preserve">T4. </w:t>
      </w:r>
      <w:r>
        <w:t>Sobre el protocolo IEEE 802.11 es CIERTO que:</w:t>
        <w:br/>
      </w:r>
      <w:r>
        <w:t xml:space="preserve"> a) Es un protocolo de intercambio de archivos basado en la filosofía P2P.</w:t>
      </w:r>
      <w:r>
        <w:br/>
      </w:r>
      <w:r>
        <w:t xml:space="preserve"> b) Es un protocolo a nivel de transporte.</w:t>
      </w:r>
      <w:r>
        <w:br/>
      </w:r>
      <w:r>
        <w:t xml:space="preserve"> c) Es un protocolo que permite la comunicación inalámbrica entre hosts a nivel de enlace.</w:t>
      </w:r>
      <w:r>
        <w:br/>
      </w:r>
      <w:r>
        <w:t xml:space="preserve"> d) Es el protocolo encargado del correcto enrutamiento de paquetes a través de Internet.</w:t>
      </w:r>
    </w:p>
    <w:p>
      <w:r>
        <w:rPr>
          <w:b/>
        </w:rPr>
        <w:t xml:space="preserve">T5. </w:t>
      </w:r>
      <w:r>
        <w:t>Indica cuál de los siguientes protocolos NO se basa principalmente en la filosofía cliente - servidor</w:t>
        <w:br/>
      </w:r>
      <w:r>
        <w:t xml:space="preserve"> a) SMTP</w:t>
      </w:r>
      <w:r>
        <w:br/>
      </w:r>
      <w:r>
        <w:t xml:space="preserve"> b) POP3</w:t>
      </w:r>
      <w:r>
        <w:br/>
      </w:r>
      <w:r>
        <w:t xml:space="preserve"> c) Skype</w:t>
      </w:r>
      <w:r>
        <w:br/>
      </w:r>
      <w:r>
        <w:t xml:space="preserve"> d) HTTP</w:t>
      </w:r>
    </w:p>
    <w:p>
      <w:r>
        <w:rPr>
          <w:b/>
        </w:rPr>
        <w:t xml:space="preserve">T6. </w:t>
      </w:r>
      <w:r>
        <w:t>Para que mi navegador web sea capaz de bajarse la página www.google.es:</w:t>
        <w:br/>
      </w:r>
      <w:r>
        <w:t xml:space="preserve"> a)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b) Basta con que tengamos instalado un programa servidor web en nuestro host.</w:t>
      </w:r>
      <w:r>
        <w:br/>
      </w:r>
      <w:r>
        <w:t xml:space="preserve"> c) Basta con que tengamos configurada la dirección de nuestro servidor DNS.</w:t>
      </w:r>
      <w:r>
        <w:br/>
      </w:r>
      <w:r>
        <w:t xml:space="preserve"> d) Basta con que tengamos configurada una dirección IP de nuestro router de salida.</w:t>
      </w:r>
    </w:p>
    <w:p>
      <w:r>
        <w:rPr>
          <w:b/>
        </w:rPr>
        <w:t xml:space="preserve">T7. </w:t>
      </w:r>
      <w:r>
        <w:t>Sobre una URL, es CIERTO que:</w:t>
        <w:br/>
      </w:r>
      <w:r>
        <w:t xml:space="preserve"> a) Sirve para conocer dinámicamente la dirección del host principal que se usará como servidor de nombres de dominios.</w:t>
      </w:r>
      <w:r>
        <w:br/>
      </w:r>
      <w:r>
        <w:t xml:space="preserve"> b) Sirve para identificar un recurso accesible en la web (URL = Uniform Resource Locator).</w:t>
      </w:r>
      <w:r>
        <w:br/>
      </w:r>
      <w:r>
        <w:t xml:space="preserve"> c) Sirve para configurar un servicio P2P (URL = Unique Rapid Lookahead).</w:t>
      </w:r>
      <w:r>
        <w:br/>
      </w:r>
      <w:r>
        <w:t xml:space="preserve"> d) Sirve para conocer a quién pertenece una IP cualquiera (URL = Universal Range Locator).</w:t>
      </w:r>
    </w:p>
    <w:p>
      <w:r>
        <w:rPr>
          <w:b/>
        </w:rPr>
        <w:t xml:space="preserve">T8. </w:t>
      </w:r>
      <w:r>
        <w:t>Dada una subred 155.54.67.32/28, elegir cual de las siguientes afirmaciones es la única correcta:</w:t>
        <w:br/>
      </w:r>
      <w:r>
        <w:t xml:space="preserve"> a) El router de salida podría tener la dirección IP 155.54.67.32.</w:t>
      </w:r>
      <w:r>
        <w:br/>
      </w:r>
      <w:r>
        <w:t xml:space="preserve"> b) Podría configurarse la dirección IP 155.54.1.1 como servidor DNS para todos los hosts dentro de la misma.</w:t>
      </w:r>
      <w:r>
        <w:br/>
      </w:r>
      <w:r>
        <w:t xml:space="preserve"> c) Ninguna de las otras tres respuestas es correcta.</w:t>
      </w:r>
      <w:r>
        <w:br/>
      </w:r>
      <w:r>
        <w:t xml:space="preserve"> d) El router de salida podría tener la dirección IP 155.54.67.47.</w:t>
      </w:r>
    </w:p>
    <w:p>
      <w:r>
        <w:rPr>
          <w:b/>
        </w:rPr>
        <w:t xml:space="preserve">T9.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las distintas conexiones clientes utilizarán números de puerto diferentes.</w:t>
      </w:r>
      <w:r>
        <w:br/>
      </w:r>
      <w:r>
        <w:t xml:space="preserve"> b) ... se apoya en el protocolo de transporte UDP, que resuelve el problema de las conexiones simultáneas.</w:t>
      </w:r>
      <w:r>
        <w:br/>
      </w:r>
      <w:r>
        <w:t xml:space="preserve"> c) ... puede utilizar varias IPs diferentes simultáneamente para su interfaz de red.</w:t>
      </w:r>
      <w:r>
        <w:br/>
      </w:r>
      <w:r>
        <w:t xml:space="preserve"> d) ... puede utilizar varias direcciones MAC diferentes simultáneamente para su interfaz de red.</w:t>
      </w:r>
    </w:p>
    <w:p>
      <w:r>
        <w:rPr>
          <w:b/>
        </w:rPr>
        <w:t xml:space="preserve">T10. </w:t>
      </w:r>
      <w:r>
        <w:t>La orden traceroute sirve para:</w:t>
        <w:br/>
      </w:r>
      <w:r>
        <w:t xml:space="preserve"> a) Inspeccionar los saltos a través de routers que experimenta un paquete enviado desde nuestro host a una dirección IP destino dada.</w:t>
      </w:r>
      <w:r>
        <w:br/>
      </w:r>
      <w:r>
        <w:t xml:space="preserve"> b) Abrir un puerto TCP dado en nuestro host (poniéndonos a la escucha en ese puerto).</w:t>
      </w:r>
      <w:r>
        <w:br/>
      </w:r>
      <w:r>
        <w:t xml:space="preserve"> c) Obtener la traducción de un nombre de dominio a su correspondiente dirección IP.</w:t>
      </w:r>
      <w:r>
        <w:br/>
      </w:r>
      <w:r>
        <w:t xml:space="preserve"> d) Establecer una conexión TCP con un servidor en un puerto dado.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correspondiente siempre al host local (localhost)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PPP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conectarnos al puerto TCP 25634 de un servidor con IP 155.54.189.140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155.54.62.78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10.0.99.73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192.168.10.128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192.168.10.159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[gsc@artemisa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155.54.76.3      netmask 255.255.255.192  broadcast ____(BROADCAST1)____</w:t>
        <w:br/>
      </w:r>
      <w:r>
        <w:rPr>
          <w:rFonts w:ascii="Free Mono" w:hAnsi="Free Mono"/>
          <w:sz w:val="20"/>
        </w:rPr>
        <w:t xml:space="preserve">      ether 01:72:f5:04:68:44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[gsc@artemisa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155.54.76.62 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255.255.255.192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[gsc@artemisa ~]$ ____(COMANDO3)____</w:t>
        <w:br/>
      </w:r>
      <w:r>
        <w:rPr>
          <w:rFonts w:ascii="Free Mono" w:hAnsi="Free Mono"/>
          <w:sz w:val="20"/>
        </w:rPr>
        <w:t xml:space="preserve">zeus.inf.um.es has address 155.54.178.189 </w:t>
        <w:br/>
      </w:r>
    </w:p>
    <w:p>
      <w:pPr>
        <w:jc w:val="left"/>
      </w:pPr>
      <w:r>
        <w:rPr>
          <w:rFonts w:ascii="Free Mono" w:hAnsi="Free Mono"/>
          <w:sz w:val="20"/>
        </w:rPr>
        <w:t>[gsc@artemisa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[gsc@artemisa ~]$ ____(COMANDO5)____</w:t>
        <w:br/>
      </w:r>
      <w:r>
        <w:rPr>
          <w:rFonts w:ascii="Free Mono" w:hAnsi="Free Mono"/>
          <w:sz w:val="20"/>
        </w:rPr>
        <w:t>PING zeus.inf.um.es (155.54.178.189) 56(84) bytes of data.</w:t>
        <w:br/>
      </w:r>
      <w:r>
        <w:rPr>
          <w:rFonts w:ascii="Free Mono" w:hAnsi="Free Mono"/>
          <w:sz w:val="20"/>
        </w:rPr>
        <w:t>64 bytes from 155.54.178.189: icmp_seq=1 ttl=53 time=30.7 ms</w:t>
        <w:br/>
      </w:r>
      <w:r>
        <w:rPr>
          <w:rFonts w:ascii="Free Mono" w:hAnsi="Free Mono"/>
          <w:sz w:val="20"/>
        </w:rPr>
        <w:t>64 bytes from 155.54.178.189: icmp_seq=2 ttl=53 time=31.0 ms</w:t>
        <w:br/>
      </w:r>
      <w:r>
        <w:rPr>
          <w:rFonts w:ascii="Free Mono" w:hAnsi="Free Mono"/>
          <w:sz w:val="20"/>
        </w:rPr>
        <w:t>64 bytes from 155.54.178.189: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--- 155.54.178.189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[gsc@zeus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[gsc@artemisa ~]$ ____(COMANDO6)____</w:t>
        <w:br/>
      </w:r>
      <w:r>
        <w:rPr>
          <w:rFonts w:ascii="Free Mono" w:hAnsi="Free Mono"/>
          <w:sz w:val="20"/>
        </w:rPr>
        <w:t>Trying 155.54.178.189 ...</w:t>
        <w:br/>
      </w:r>
      <w:r>
        <w:rPr>
          <w:rFonts w:ascii="Free Mono" w:hAnsi="Free Mono"/>
          <w:sz w:val="20"/>
        </w:rPr>
        <w:t xml:space="preserve">Connected to 155.54.178.189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[gsc@artemisa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155.54.76.3:44483  155.54.178.189:42914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artemisa.inf.um.es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artemisa.inf.um.es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artemisa.inf.um.es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artemisa.inf.um.es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artemisa.inf.um.es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artemisa.inf.um.es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