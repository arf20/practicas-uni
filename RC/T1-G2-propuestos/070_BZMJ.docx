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MARIA JOSE, BARBERA ZARAGOZA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DNS</w:t>
      </w:r>
      <w:r>
        <w:br/>
      </w:r>
      <w:r>
        <w:t xml:space="preserve"> c) POP3</w:t>
      </w:r>
      <w:r>
        <w:br/>
      </w:r>
      <w:r>
        <w:t xml:space="preserve"> d) FTP</w:t>
      </w:r>
    </w:p>
    <w:p>
      <w:r>
        <w:rPr>
          <w:b/>
        </w:rPr>
        <w:t xml:space="preserve">T2. </w:t>
      </w:r>
      <w:r>
        <w:t>Dada una subred 155.54.68.224/28, elegir cual de las siguientes afirmaciones es la única correcta:</w:t>
        <w:br/>
      </w:r>
      <w:r>
        <w:t xml:space="preserve"> a) Podría configurarse la dirección IP 155.54.1.1 como servidor DNS para todos los hosts dentro de la misma.</w:t>
      </w:r>
      <w:r>
        <w:br/>
      </w:r>
      <w:r>
        <w:t xml:space="preserve"> b) El router de salida podría tener la dirección IP 155.54.68.224.</w:t>
      </w:r>
      <w:r>
        <w:br/>
      </w:r>
      <w:r>
        <w:t xml:space="preserve"> c) Un host dentro de la misma podría tener la dirección IP 155.54.68.239.</w:t>
      </w:r>
      <w:r>
        <w:br/>
      </w:r>
      <w:r>
        <w:t xml:space="preserve"> d) El router de salida podría tener la dirección IP 155.54.68.239.</w:t>
      </w:r>
    </w:p>
    <w:p>
      <w:r>
        <w:rPr>
          <w:b/>
        </w:rPr>
        <w:t xml:space="preserve">T3. </w:t>
      </w:r>
      <w:r>
        <w:t>Dada la red global, 65.173.0.0/21, ¿cuántas subredes diferentes puedo llegar a obtener si se definen subredes con máscara 255.255.255.224?</w:t>
        <w:br/>
      </w:r>
      <w:r>
        <w:t xml:space="preserve"> a) 128</w:t>
      </w:r>
      <w:r>
        <w:br/>
      </w:r>
      <w:r>
        <w:t xml:space="preserve"> b) 65</w:t>
      </w:r>
      <w:r>
        <w:br/>
      </w:r>
      <w:r>
        <w:t xml:space="preserve"> c) 64</w:t>
      </w:r>
      <w:r>
        <w:br/>
      </w:r>
      <w:r>
        <w:t xml:space="preserve"> d) 32</w:t>
      </w:r>
    </w:p>
    <w:p>
      <w:r>
        <w:rPr>
          <w:b/>
        </w:rPr>
        <w:t xml:space="preserve">T4.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arp.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Será el encargado de traducir nombres de dominio a sus correspondientes direcciones IP.</w:t>
      </w:r>
    </w:p>
    <w:p>
      <w:r>
        <w:rPr>
          <w:b/>
        </w:rPr>
        <w:t xml:space="preserve">T5. </w:t>
      </w:r>
      <w:r>
        <w:t>Una máscara de red 255.255.113.0:</w:t>
        <w:br/>
      </w:r>
      <w:r>
        <w:t xml:space="preserve"> a) Permite un total de 2046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/22.</w:t>
      </w:r>
      <w:r>
        <w:br/>
      </w:r>
      <w:r>
        <w:t xml:space="preserve"> d) Equivale a una máscara /20.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T7. </w:t>
      </w:r>
      <w:r>
        <w:t>Sobre el protocolo BitTorrent es CIERTO que:</w:t>
        <w:br/>
      </w:r>
      <w:r>
        <w:t xml:space="preserve"> a) Es un protocolo a nivel de transporte.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Cuál es la dirección de broadcast de nuestra subred.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No se usan para encaminar paquetes a través de los routers, sino simplemente para diferenciar hosts entre sí en todo Internet.</w:t>
      </w:r>
      <w:r>
        <w:br/>
      </w:r>
      <w:r>
        <w:t xml:space="preserve"> d) Siempre tienen 32 bits, independientemente de si se trata de IPv4 o IPv6.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24123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155.54.53.226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10.0.168.123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[bzmj@afrodita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155.54.78.67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01:72:f5:1d:53:61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155.54.78.78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____(COMANDO3)____</w:t>
        <w:br/>
      </w:r>
      <w:r>
        <w:rPr>
          <w:rFonts w:ascii="Free Mono" w:hAnsi="Free Mono"/>
          <w:sz w:val="20"/>
        </w:rPr>
        <w:t xml:space="preserve">asclepio.inf.um.es has address 155.54.181.253 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____(COMANDO5)____</w:t>
        <w:br/>
      </w:r>
      <w:r>
        <w:rPr>
          <w:rFonts w:ascii="Free Mono" w:hAnsi="Free Mono"/>
          <w:sz w:val="20"/>
        </w:rPr>
        <w:t>PING asclepio.inf.um.es (155.54.181.253) 56(84) bytes of data.</w:t>
        <w:br/>
      </w:r>
      <w:r>
        <w:rPr>
          <w:rFonts w:ascii="Free Mono" w:hAnsi="Free Mono"/>
          <w:sz w:val="20"/>
        </w:rPr>
        <w:t>64 bytes from 155.54.181.253: icmp_seq=1 ttl=53 time=30.7 ms</w:t>
        <w:br/>
      </w:r>
      <w:r>
        <w:rPr>
          <w:rFonts w:ascii="Free Mono" w:hAnsi="Free Mono"/>
          <w:sz w:val="20"/>
        </w:rPr>
        <w:t>64 bytes from 155.54.181.253: icmp_seq=2 ttl=53 time=31.0 ms</w:t>
        <w:br/>
      </w:r>
      <w:r>
        <w:rPr>
          <w:rFonts w:ascii="Free Mono" w:hAnsi="Free Mono"/>
          <w:sz w:val="20"/>
        </w:rPr>
        <w:t>64 bytes from 155.54.181.253: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[bzmj@asclepio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____(COMANDO6)____</w:t>
        <w:br/>
      </w:r>
      <w:r>
        <w:rPr>
          <w:rFonts w:ascii="Free Mono" w:hAnsi="Free Mono"/>
          <w:sz w:val="20"/>
        </w:rPr>
        <w:t>Trying 155.54.181.253 ...</w:t>
        <w:br/>
      </w:r>
      <w:r>
        <w:rPr>
          <w:rFonts w:ascii="Free Mono" w:hAnsi="Free Mono"/>
          <w:sz w:val="20"/>
        </w:rPr>
        <w:t xml:space="preserve">Connected to 155.54.181.253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[bzmj@afrodita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155.54.78.67:44483  155.54.181.253:22848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