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CARLA, RAMOS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No se usan para encaminar paquetes a través de los routers, sino simplemente para diferenciar hosts entre sí en todo Internet.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Permiten que existan varios servidores DNS alternativos.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255.255.255.192?</w:t>
        <w:br/>
      </w:r>
      <w:r>
        <w:t xml:space="preserve"> a) 64</w:t>
      </w:r>
      <w:r>
        <w:br/>
      </w:r>
      <w:r>
        <w:t xml:space="preserve"> b) 129</w:t>
      </w:r>
      <w:r>
        <w:br/>
      </w:r>
      <w:r>
        <w:t xml:space="preserve"> c) 256</w:t>
      </w:r>
      <w:r>
        <w:br/>
      </w:r>
      <w:r>
        <w:t xml:space="preserve"> d) 128</w:t>
      </w:r>
    </w:p>
    <w:p>
      <w:r>
        <w:rPr>
          <w:b/>
        </w:rPr>
        <w:t xml:space="preserve">T4. </w:t>
      </w:r>
      <w:r>
        <w:t>La orden telnet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la IP de nuestro router principal.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T5. </w:t>
      </w:r>
      <w:r>
        <w:t>Dada una subred 155.54.94.128/27, elegir cual de las siguientes afirmaciones es la única correcta:</w:t>
        <w:br/>
      </w:r>
      <w:r>
        <w:t xml:space="preserve"> a) Un host dentro de la misma podría tener la dirección IP 155.54.94.158.</w:t>
      </w:r>
      <w:r>
        <w:br/>
      </w:r>
      <w:r>
        <w:t xml:space="preserve"> b) Ninguna de las otras tres respuestas es correcta.</w:t>
      </w:r>
      <w:r>
        <w:br/>
      </w:r>
      <w:r>
        <w:t xml:space="preserve"> c) El router de salida podría tener la dirección IP 155.54.94.128.</w:t>
      </w:r>
      <w:r>
        <w:br/>
      </w:r>
      <w:r>
        <w:t xml:space="preserve"> d) Un host dentro de la misma podría tener la dirección IP 155.54.94.128.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POP3</w:t>
      </w:r>
      <w:r>
        <w:br/>
      </w:r>
      <w:r>
        <w:t xml:space="preserve"> c) SMTP</w:t>
      </w:r>
      <w:r>
        <w:br/>
      </w:r>
      <w:r>
        <w:t xml:space="preserve"> d) BitTorrent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Ninguna de las otras tres respuestas es correcta.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Debe estar necesariamente fuera de nuestra subred.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Utiliza el puerto UDP número 53.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802.3.</w:t>
      </w:r>
      <w:r>
        <w:br/>
      </w:r>
      <w:r>
        <w:t xml:space="preserve"> b) FTP &gt; IP &gt; IEEE 802.3 &gt; TCP.</w:t>
      </w:r>
      <w:r>
        <w:br/>
      </w:r>
      <w:r>
        <w:t xml:space="preserve"> c) FTP &gt; IP &gt; IEEE 802.3 &gt; UDP.</w:t>
      </w:r>
      <w:r>
        <w:br/>
      </w:r>
      <w:r>
        <w:t xml:space="preserve"> d) TCP &gt; IP &gt; HTTP &gt; IEEE 802.11.</w:t>
      </w:r>
    </w:p>
    <w:p>
      <w:r>
        <w:rPr>
          <w:b/>
        </w:rPr>
        <w:t xml:space="preserve">T10. </w:t>
      </w:r>
      <w:r>
        <w:t>Sobre el protocolo IP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el principal protocolo de nivel de red utilizado en Internet.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26481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155.54.99.89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10.0.162.209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[rgc@afrodita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155.54.72.3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01:72:f5:94:d4:75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155.54.72.254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____(COMANDO3)____</w:t>
        <w:br/>
      </w:r>
      <w:r>
        <w:rPr>
          <w:rFonts w:ascii="Free Mono" w:hAnsi="Free Mono"/>
          <w:sz w:val="20"/>
        </w:rPr>
        <w:t xml:space="preserve">ares.inf.um.es has address 155.54.165.253 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____(COMANDO5)____</w:t>
        <w:br/>
      </w:r>
      <w:r>
        <w:rPr>
          <w:rFonts w:ascii="Free Mono" w:hAnsi="Free Mono"/>
          <w:sz w:val="20"/>
        </w:rPr>
        <w:t>PING ares.inf.um.es (155.54.165.253) 56(84) bytes of data.</w:t>
        <w:br/>
      </w:r>
      <w:r>
        <w:rPr>
          <w:rFonts w:ascii="Free Mono" w:hAnsi="Free Mono"/>
          <w:sz w:val="20"/>
        </w:rPr>
        <w:t>64 bytes from 155.54.165.253: icmp_seq=1 ttl=53 time=30.7 ms</w:t>
        <w:br/>
      </w:r>
      <w:r>
        <w:rPr>
          <w:rFonts w:ascii="Free Mono" w:hAnsi="Free Mono"/>
          <w:sz w:val="20"/>
        </w:rPr>
        <w:t>64 bytes from 155.54.165.253: icmp_seq=2 ttl=53 time=31.0 ms</w:t>
        <w:br/>
      </w:r>
      <w:r>
        <w:rPr>
          <w:rFonts w:ascii="Free Mono" w:hAnsi="Free Mono"/>
          <w:sz w:val="20"/>
        </w:rPr>
        <w:t>64 bytes from 155.54.165.253: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[rgc@ares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____(COMANDO6)____</w:t>
        <w:br/>
      </w:r>
      <w:r>
        <w:rPr>
          <w:rFonts w:ascii="Free Mono" w:hAnsi="Free Mono"/>
          <w:sz w:val="20"/>
        </w:rPr>
        <w:t>Trying 155.54.165.253 ...</w:t>
        <w:br/>
      </w:r>
      <w:r>
        <w:rPr>
          <w:rFonts w:ascii="Free Mono" w:hAnsi="Free Mono"/>
          <w:sz w:val="20"/>
        </w:rPr>
        <w:t xml:space="preserve">Connected to 155.54.165.253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[rgc@afrodita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155.54.72.3:44483  155.54.165.253:59936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ares.inf.um.es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