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LUCIA, MORENO PINAR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En el caso de IPv4, dan lugar a, aproximadamente, unas 4000 millones de posibilidades diferentes.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Tienen igual longitud que las direcciones MAC.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T2. </w:t>
      </w:r>
      <w:r>
        <w:t>Sobre el protocolo HTTP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 es el número máximo de hosts disponibles en nuestra subred.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BitTorrent</w:t>
      </w:r>
      <w:r>
        <w:br/>
      </w:r>
      <w:r>
        <w:t xml:space="preserve"> c) FTP</w:t>
      </w:r>
      <w:r>
        <w:br/>
      </w:r>
      <w:r>
        <w:t xml:space="preserve"> d) SMTP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Será el encargado de traducir nombres de dominio a sus correspondientes direcciones IP.</w:t>
      </w:r>
      <w:r>
        <w:br/>
      </w:r>
      <w:r>
        <w:t xml:space="preserve"> d) Utiliza TCP como protocolo subyacente a nivel de transporte.</w:t>
      </w:r>
    </w:p>
    <w:p>
      <w:r>
        <w:rPr>
          <w:b/>
        </w:rPr>
        <w:t xml:space="preserve">T6. </w:t>
      </w:r>
      <w:r>
        <w:t>Si en casa tengo una cámara conectada a internet con dirección IP 192.168.123.16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La dirección resultante de hacer un AND bit a bit de la dirección IP con la máscara.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 la dirección de nuestro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155.54.79.194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10.0.189.86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[mpl@hebe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155.54.67.131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01:72:f5:60:3a:e1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[mpl@hebe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[mpl@hebe ~]$ ____(COMANDO3)____</w:t>
        <w:br/>
      </w:r>
      <w:r>
        <w:rPr>
          <w:rFonts w:ascii="Free Mono" w:hAnsi="Free Mono"/>
          <w:sz w:val="20"/>
        </w:rPr>
        <w:t xml:space="preserve">ares.inf.um.es has address 155.54.179.253 </w:t>
        <w:br/>
      </w:r>
    </w:p>
    <w:p>
      <w:pPr>
        <w:jc w:val="left"/>
      </w:pPr>
      <w:r>
        <w:rPr>
          <w:rFonts w:ascii="Free Mono" w:hAnsi="Free Mono"/>
          <w:sz w:val="20"/>
        </w:rPr>
        <w:t>[mpl@hebe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[mpl@hebe ~]$ ____(COMANDO5)____</w:t>
        <w:br/>
      </w:r>
      <w:r>
        <w:rPr>
          <w:rFonts w:ascii="Free Mono" w:hAnsi="Free Mono"/>
          <w:sz w:val="20"/>
        </w:rPr>
        <w:t>PING ares.inf.um.es (155.54.179.253) 56(84) bytes of data.</w:t>
        <w:br/>
      </w:r>
      <w:r>
        <w:rPr>
          <w:rFonts w:ascii="Free Mono" w:hAnsi="Free Mono"/>
          <w:sz w:val="20"/>
        </w:rPr>
        <w:t>64 bytes from 155.54.179.253: icmp_seq=1 ttl=53 time=30.7 ms</w:t>
        <w:br/>
      </w:r>
      <w:r>
        <w:rPr>
          <w:rFonts w:ascii="Free Mono" w:hAnsi="Free Mono"/>
          <w:sz w:val="20"/>
        </w:rPr>
        <w:t>64 bytes from 155.54.179.253: icmp_seq=2 ttl=53 time=31.0 ms</w:t>
        <w:br/>
      </w:r>
      <w:r>
        <w:rPr>
          <w:rFonts w:ascii="Free Mono" w:hAnsi="Free Mono"/>
          <w:sz w:val="20"/>
        </w:rPr>
        <w:t>64 bytes from 155.54.179.253: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[mpl@ares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[mpl@hebe ~]$ ____(COMANDO6)____</w:t>
        <w:br/>
      </w:r>
      <w:r>
        <w:rPr>
          <w:rFonts w:ascii="Free Mono" w:hAnsi="Free Mono"/>
          <w:sz w:val="20"/>
        </w:rPr>
        <w:t>Trying 155.54.179.253 ...</w:t>
        <w:br/>
      </w:r>
      <w:r>
        <w:rPr>
          <w:rFonts w:ascii="Free Mono" w:hAnsi="Free Mono"/>
          <w:sz w:val="20"/>
        </w:rPr>
        <w:t xml:space="preserve">Connected to 155.54.179.253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[mpl@hebe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155.54.67.131:44483  155.54.179.253:48280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hebe.inf.um.es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ares.inf.um.es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hebe.inf.um.es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