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Apellidos, Nombre:</w:t>
              <w:br/>
            </w:r>
          </w:p>
        </w:tc>
        <w:tc>
          <w:tcPr>
            <w:tcW w:type="dxa" w:w="5400"/>
          </w:tcPr>
          <w:p>
            <w:r>
              <w:rPr>
                <w:sz w:val="16"/>
              </w:rPr>
              <w:t>CARLOS, RAMIREZ RIQUELME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DNI:</w:t>
              <w:br/>
            </w:r>
          </w:p>
        </w:tc>
        <w:tc>
          <w:tcPr>
            <w:tcW w:type="dxa" w:w="5400"/>
          </w:tcPr>
          <w:p>
            <w:r>
              <w:rPr>
                <w:sz w:val="16"/>
              </w:rPr>
              <w:br/>
            </w:r>
          </w:p>
        </w:tc>
      </w:tr>
    </w:tbl>
    <w:p/>
    <w:p>
      <w:pPr>
        <w:jc w:val="center"/>
      </w:pPr>
      <w:r>
        <w:rPr>
          <w:b/>
        </w:rPr>
        <w:t>Tarea 1 de Redes de Comunicaciones</w:t>
        <w:br/>
      </w:r>
      <w:r>
        <w:t>Introducción a las Redes de Computadores</w:t>
        <w:br/>
      </w:r>
      <w:r>
        <w:rPr>
          <w:i/>
        </w:rPr>
        <w:t>5 de febrero de 2024</w:t>
        <w:br/>
      </w:r>
      <w:r>
        <w:t>Tiempo estimado: 2 horas</w:t>
      </w:r>
    </w:p>
    <w:p>
      <w:pPr>
        <w:jc w:val="both"/>
      </w:pPr>
      <w:r>
        <w:rPr>
          <w:b/>
        </w:rPr>
        <w:t xml:space="preserve">Test (2.5 puntos) </w:t>
      </w:r>
      <w:r>
        <w:t xml:space="preserve">Rellene la siguiente tabla con la respuesta correcta a las preguntas </w:t>
      </w:r>
      <w:r>
        <w:t xml:space="preserve">de test que siguen. Escriba para ello </w:t>
      </w:r>
      <w:r>
        <w:rPr>
          <w:b/>
        </w:rPr>
        <w:t xml:space="preserve">una X </w:t>
      </w:r>
      <w:r>
        <w:t xml:space="preserve">en la celda correspondiente a cada respuesta correcta. Cada pregunta </w:t>
      </w:r>
      <w:r>
        <w:t xml:space="preserve">tiene una y sólo una respuesta correcta (una X para cada una de las </w:t>
      </w:r>
      <w:r>
        <w:t>columnas T1-T10). Cada 3 respuestas incorrectas anularán 1 correcta.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</w:tblGrid>
      <w:tr>
        <w:tc>
          <w:tcPr>
            <w:tcW w:type="dxa" w:w="982"/>
          </w:tcPr>
          <w:p/>
        </w:tc>
        <w:tc>
          <w:tcPr>
            <w:tcW w:type="dxa" w:w="982"/>
          </w:tcPr>
          <w:p>
            <w:r>
              <w:rPr>
                <w:b/>
                <w:sz w:val="16"/>
              </w:rPr>
              <w:t>T1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T2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T3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T4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T5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T6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T7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T8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T9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T10</w:t>
            </w:r>
          </w:p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a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b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c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d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</w:tbl>
    <w:p>
      <w:r>
        <w:t xml:space="preserve"> </w:t>
      </w:r>
    </w:p>
    <w:p>
      <w:r>
        <w:rPr>
          <w:b/>
        </w:rPr>
        <w:t xml:space="preserve">T1. </w:t>
      </w:r>
      <w:r>
        <w:t>Dada la red global, 65.173.0.0/21, ¿cuántas subredes diferentes puedo llegar a obtener si se definen subredes con máscara 255.255.255.240?</w:t>
        <w:br/>
      </w:r>
      <w:r>
        <w:t xml:space="preserve"> a) 128</w:t>
      </w:r>
      <w:r>
        <w:br/>
      </w:r>
      <w:r>
        <w:t xml:space="preserve"> b) 256</w:t>
      </w:r>
      <w:r>
        <w:br/>
      </w:r>
      <w:r>
        <w:t xml:space="preserve"> c) 64</w:t>
      </w:r>
      <w:r>
        <w:br/>
      </w:r>
      <w:r>
        <w:t xml:space="preserve"> d) 129</w:t>
      </w:r>
    </w:p>
    <w:p>
      <w:r>
        <w:rPr>
          <w:b/>
        </w:rPr>
        <w:t xml:space="preserve">T2. </w:t>
      </w:r>
      <w:r>
        <w:t>Sobre una URL, es CIERTO que:</w:t>
        <w:br/>
      </w:r>
      <w:r>
        <w:t xml:space="preserve"> a) No puede contener en ningún caso una dirección IP en formato numérico.</w:t>
      </w:r>
      <w:r>
        <w:br/>
      </w:r>
      <w:r>
        <w:t xml:space="preserve"> b) Será traducida siempre por el DNS para transformarla, finalmente, únicamente en una dirección IP.</w:t>
      </w:r>
      <w:r>
        <w:br/>
      </w:r>
      <w:r>
        <w:t xml:space="preserve"> c) Puede usarse para acceder a un determinado recurso desde un navegador web.</w:t>
      </w:r>
      <w:r>
        <w:br/>
      </w:r>
      <w:r>
        <w:t xml:space="preserve"> d) Sirve para asignar dinámicamente una dirección IP a nuestro interfaz de red.</w:t>
      </w:r>
    </w:p>
    <w:p>
      <w:r>
        <w:rPr>
          <w:b/>
        </w:rPr>
        <w:t xml:space="preserve">T3. </w:t>
      </w:r>
      <w:r>
        <w:t>Una máscara de red 255.255.110.0:</w:t>
        <w:br/>
      </w:r>
      <w:r>
        <w:t xml:space="preserve"> a) Es una máscara inválida.</w:t>
      </w:r>
      <w:r>
        <w:br/>
      </w:r>
      <w:r>
        <w:t xml:space="preserve"> b) Equivale a una máscara /20.</w:t>
      </w:r>
      <w:r>
        <w:br/>
      </w:r>
      <w:r>
        <w:t xml:space="preserve"> c) Permite un total de 2046 interfaces de red diferentes.</w:t>
      </w:r>
      <w:r>
        <w:br/>
      </w:r>
      <w:r>
        <w:t xml:space="preserve"> d) Equivale a una máscara /21.</w:t>
      </w:r>
    </w:p>
    <w:p>
      <w:r>
        <w:rPr>
          <w:b/>
        </w:rPr>
        <w:t xml:space="preserve">T4. </w:t>
      </w:r>
      <w:r>
        <w:t>Si en casa tengo una cámara conectada a internet con dirección IP 192.168.119.30 ¿Podría conectarme directamente desde otra red externa a dicha cámara?</w:t>
        <w:br/>
      </w:r>
      <w:r>
        <w:t xml:space="preserve"> a) No directamente, a menos que el router implemente un mecanismo de traduccion de direcciones adecuado.</w:t>
      </w:r>
      <w:r>
        <w:br/>
      </w:r>
      <w:r>
        <w:t xml:space="preserve"> b) Sí. Se trata de una dirección IP, y por lo tanto accesible siempre desde cualquier otra dirección IP.</w:t>
      </w:r>
      <w:r>
        <w:br/>
      </w:r>
      <w:r>
        <w:t xml:space="preserve"> c) No. Se trata de una dirección IP privada, y por tanto completamente inaccesible, en ningún caso (las cámaras IP necesitan disponer siempre de una dirección IP pública para poder acceder a ellas).</w:t>
      </w:r>
      <w:r>
        <w:br/>
      </w:r>
      <w:r>
        <w:t xml:space="preserve"> d) Sí, pero sólo porque se trata de una dirección IP privada.</w:t>
      </w:r>
    </w:p>
    <w:p>
      <w:r>
        <w:rPr>
          <w:b/>
        </w:rPr>
        <w:t xml:space="preserve">T5. </w:t>
      </w:r>
      <w:r>
        <w:t>La orden host sirve para:</w:t>
        <w:br/>
      </w:r>
      <w:r>
        <w:t xml:space="preserve"> a) Abrir un puerto TCP dado en nuestro host (poniéndonos a la escucha en ese puerto).</w:t>
      </w:r>
      <w:r>
        <w:br/>
      </w:r>
      <w:r>
        <w:t xml:space="preserve"> b) Obtener la traducción de un nombre de dominio a su correspondiente dirección IP.</w:t>
      </w:r>
      <w:r>
        <w:br/>
      </w:r>
      <w:r>
        <w:t xml:space="preserve"> c) Enviar un paquete de ida y vuelta a una direccion IP dada, y medir el retardo producido.</w:t>
      </w:r>
      <w:r>
        <w:br/>
      </w:r>
      <w:r>
        <w:t xml:space="preserve"> d) Obtener la IP de nuestro router principal.</w:t>
      </w:r>
    </w:p>
    <w:p>
      <w:r>
        <w:rPr>
          <w:b/>
        </w:rPr>
        <w:t xml:space="preserve">T6. </w:t>
      </w:r>
      <w:r>
        <w:t>Indica cuál de las siguientes afirmaciones es la única cierta: Un servidor web puede procesar varias peticiones simultáneas desde varios clientes gracias a que... :</w:t>
        <w:br/>
      </w:r>
      <w:r>
        <w:t xml:space="preserve"> a) ... se apoya en el protocolo de transporte UDP, que resuelve el problema de las conexiones simultáneas.</w:t>
      </w:r>
      <w:r>
        <w:br/>
      </w:r>
      <w:r>
        <w:t xml:space="preserve"> b) ... cada conexión está unívocamente determinada por los valores (IP origen, puerto origen, IP destino, puerto destino).</w:t>
      </w:r>
      <w:r>
        <w:br/>
      </w:r>
      <w:r>
        <w:t xml:space="preserve"> c) ... puede utilizar varias IPs diferentes simultáneamente para su interfaz de red.</w:t>
      </w:r>
      <w:r>
        <w:br/>
      </w:r>
      <w:r>
        <w:t xml:space="preserve"> d) ... puede utilizar varias direcciones MAC diferentes simultáneamente para su interfaz de red.</w:t>
      </w:r>
    </w:p>
    <w:p>
      <w:r>
        <w:rPr>
          <w:b/>
        </w:rPr>
        <w:t xml:space="preserve">T7. </w:t>
      </w:r>
      <w:r>
        <w:t>Para que mi navegador web sea capaz de bajarse la página www.google.es:</w:t>
        <w:br/>
      </w:r>
      <w:r>
        <w:t xml:space="preserve"> a) Basta con que tengamos configuradas la dirección IP, la máscara de red, y la dirección IP del router por defecto.</w:t>
      </w:r>
      <w:r>
        <w:br/>
      </w:r>
      <w:r>
        <w:t xml:space="preserve"> b) Basta con que tengamos configurada una dirección IP de nuestro router de salida.</w:t>
      </w:r>
      <w:r>
        <w:br/>
      </w:r>
      <w:r>
        <w:t xml:space="preserve"> c) Basta con que tengamos configurada la dirección de nuestro servidor DNS.</w:t>
      </w:r>
      <w:r>
        <w:br/>
      </w:r>
      <w:r>
        <w:t xml:space="preserve"> d) Basta con que tengamos configuradas la dirección IP de mi ordenador, la máscara de red, la dirección IP del router por defecto y la dirección IP de al menos un servidor DNS.</w:t>
      </w:r>
    </w:p>
    <w:p>
      <w:r>
        <w:rPr>
          <w:b/>
        </w:rPr>
        <w:t xml:space="preserve">T8. </w:t>
      </w:r>
      <w:r>
        <w:t>Sobre las direcciones IP, es CIERTO que:</w:t>
        <w:br/>
      </w:r>
      <w:r>
        <w:t xml:space="preserve"> a) En IPv4, todas las direcciones que, expresadas en binario, acaben con 8 unos o más serán siempre de broadcast.</w:t>
      </w:r>
      <w:r>
        <w:br/>
      </w:r>
      <w:r>
        <w:t xml:space="preserve"> b) No se usan para encaminar paquetes a través de los routers, sino simplemente para diferenciar hosts entre sí en todo Internet.</w:t>
      </w:r>
      <w:r>
        <w:br/>
      </w:r>
      <w:r>
        <w:t xml:space="preserve"> c) No se usan para encaminar paquetes a través de los routers, sino simplemente para diferenciar hosts entre sí en cada subred local.</w:t>
      </w:r>
      <w:r>
        <w:br/>
      </w:r>
      <w:r>
        <w:t xml:space="preserve"> d) En el caso de IPv4, dan lugar a, aproximadamente, unas 4000 millones de posibilidades diferentes.</w:t>
      </w:r>
    </w:p>
    <w:p>
      <w:r>
        <w:rPr>
          <w:b/>
        </w:rPr>
        <w:t xml:space="preserve">T9. </w:t>
      </w:r>
      <w:r>
        <w:t>Sobre el protocolo SMTP es CIERTO que:</w:t>
        <w:br/>
      </w:r>
      <w:r>
        <w:t xml:space="preserve"> a) Es un protocolo de intercambio de archivos basado en la filosofía P2P.</w:t>
      </w:r>
      <w:r>
        <w:br/>
      </w:r>
      <w:r>
        <w:t xml:space="preserve"> b) Es un protocolo a nivel de enlace que permite la comunicación por cable en redes Ethernet.</w:t>
      </w:r>
      <w:r>
        <w:br/>
      </w:r>
      <w:r>
        <w:t xml:space="preserve"> c) Es uno de los protocolos principales utilizados para el correo electrónico.</w:t>
      </w:r>
      <w:r>
        <w:br/>
      </w:r>
      <w:r>
        <w:t xml:space="preserve"> d) Es un protocolo que permite la comunicación inalámbrica entre hosts a nivel de enlace.</w:t>
      </w:r>
    </w:p>
    <w:p>
      <w:r>
        <w:rPr>
          <w:b/>
        </w:rPr>
        <w:t xml:space="preserve">T10. </w:t>
      </w:r>
      <w:r>
        <w:t>Hablando de números de puerto en redes, es CIERTO que:</w:t>
        <w:br/>
      </w:r>
      <w:r>
        <w:t xml:space="preserve"> a) Deben coincidir los bits más significativos del número de puerto con los de la dirección IP del interfaz.</w:t>
      </w:r>
      <w:r>
        <w:br/>
      </w:r>
      <w:r>
        <w:t xml:space="preserve"> b) Un mismo servidor web en una máquina A sirviendo páginas a dos navegadores distintos que se ejecutan en una misma máquina B realizará sendas comunicaciones desde la IP de A a la misma IP de B, variando el número de puerto.</w:t>
      </w:r>
      <w:r>
        <w:br/>
      </w:r>
      <w:r>
        <w:t xml:space="preserve"> c) Un mismo servidor web en una máquina A sirviendo páginas a dos navegadores distintos que se ejecutan en una misma máquina B necesitará que la máquina B tenga al menos dos direcciones IP distintas, para poder realizar cada una de las dos comunicaciones desde la IP de A a las dos IP distintas de B.</w:t>
      </w:r>
      <w:r>
        <w:br/>
      </w:r>
      <w:r>
        <w:t xml:space="preserve"> d) Denotan a los proveedores de servicios de internet (ISP).</w:t>
      </w:r>
    </w:p>
    <w:p>
      <w:r>
        <w:br w:type="page"/>
      </w:r>
    </w:p>
    <w:p>
      <w:pPr>
        <w:jc w:val="both"/>
      </w:pPr>
      <w:r>
        <w:rPr>
          <w:b/>
        </w:rPr>
        <w:t xml:space="preserve">P1. </w:t>
      </w:r>
      <w:r>
        <w:rPr>
          <w:b/>
        </w:rPr>
        <w:t xml:space="preserve">(2.5 puntos) </w:t>
      </w:r>
      <w:r>
        <w:t>Indicar el valor correcto con el que rellenar cada hueco en la siguiente tabla: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Pregunta</w:t>
              <w:br/>
            </w:r>
          </w:p>
        </w:tc>
        <w:tc>
          <w:tcPr>
            <w:tcW w:type="dxa" w:w="5400"/>
          </w:tcPr>
          <w:p>
            <w:r>
              <w:rPr>
                <w:b/>
                <w:sz w:val="16"/>
              </w:rPr>
              <w:t>Respuesta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código empleado por un servidor web en sus mensajes HTTP response para indicar que el recurso solicitado no ha sido encontrado es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Los tres principales tipos de enlace de comunicación (a nivel físico) en Internet son fibra óptica, cobre 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ICANN significa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IP correspondiente siempre al host local (localhost) es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principal comando Linux utilizado para consultar nuestra IPv4, posible IPv6, dirección hardware de nuestro interfaz, máscara de red y dirección de broadcast es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principal protocolo de correo electrónico responde a las siglas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Si dos hosts comparten la misma subred, entonces tendrán iguales todos los bits de la parte de su dirección IP denominada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IP está asociada a la capa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Las especificaciones de conexión Ethernet (cable) y Wifi (inalámbrica) se corresponden con el nivel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protocolo UDP pertenece a la capa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</w:tbl>
    <w:p/>
    <w:p>
      <w:r>
        <w:br w:type="page"/>
      </w:r>
    </w:p>
    <w:p>
      <w:pPr>
        <w:jc w:val="both"/>
      </w:pPr>
      <w:r>
        <w:rPr>
          <w:b/>
        </w:rPr>
        <w:t xml:space="preserve">P2. </w:t>
      </w:r>
      <w:r>
        <w:rPr>
          <w:b/>
        </w:rPr>
        <w:t xml:space="preserve">(2.5 puntos) </w:t>
      </w:r>
      <w:r>
        <w:t xml:space="preserve">Completa todos los huecos que aparecen en la siguiente tabla, </w:t>
      </w:r>
      <w:r>
        <w:t xml:space="preserve">deduciendo siempre la información solicitada a partir de la mostrada. Cada línea corresponde a </w:t>
      </w:r>
      <w:r>
        <w:t xml:space="preserve">una subred diferente, completamente independiente de las del resto de líneas. </w:t>
      </w:r>
      <w:r>
        <w:t xml:space="preserve">En algunas celdas (en particular, en los dos huecos de la primera columna) puede haber varias soluciones válidas. </w:t>
      </w:r>
      <w:r>
        <w:t>En ese caso, contestar con cualquier IP de entre las posibles respuestas válidas: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>
        <w:tc>
          <w:tcPr>
            <w:tcW w:type="dxa" w:w="1543"/>
          </w:tcPr>
          <w:p>
            <w:r>
              <w:rPr>
                <w:b/>
                <w:sz w:val="14"/>
              </w:rPr>
              <w:t>IP host específico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Máscara red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/nn equivalente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subred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broadcast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1º host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último host</w:t>
              <w:br/>
            </w:r>
          </w:p>
        </w:tc>
      </w:tr>
      <w:tr>
        <w:tc>
          <w:tcPr>
            <w:tcW w:type="dxa" w:w="1543"/>
          </w:tcPr>
          <w:p>
            <w:r>
              <w:rPr>
                <w:b/>
                <w:sz w:val="14"/>
              </w:rPr>
              <w:t>155.54.96.238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255.255.255.240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rPr>
                <w:b/>
                <w:sz w:val="14"/>
              </w:rPr>
              <w:t>10.0.172.38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/20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192.168.1.0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192.168.1.255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88.11.201.185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88.11.201.190</w:t>
              <w:br/>
            </w:r>
          </w:p>
        </w:tc>
      </w:tr>
    </w:tbl>
    <w:p/>
    <w:p>
      <w:r>
        <w:br w:type="page"/>
      </w:r>
    </w:p>
    <w:p>
      <w:pPr>
        <w:jc w:val="both"/>
      </w:pPr>
      <w:r>
        <w:rPr>
          <w:b/>
        </w:rPr>
        <w:t xml:space="preserve">P3. </w:t>
      </w:r>
      <w:r>
        <w:rPr>
          <w:b/>
        </w:rPr>
        <w:t xml:space="preserve">(2.5 puntos) </w:t>
      </w:r>
      <w:r>
        <w:t xml:space="preserve">En terminales de línea de comandos de sendos computadores Linux ubicados en la Universidad de Murcia se han ejecutado una serie de comandos, tal y como se muestra a continuación. </w:t>
      </w:r>
      <w:r>
        <w:t xml:space="preserve">Obsérvese que en muchos casos se han ocultado total o parcialmente tanto los comandos ejecutados, como ciertas partes de la salida </w:t>
      </w:r>
      <w:r>
        <w:t xml:space="preserve">(sustituyéndolas por una secuencia de caracteres del tipo ____(IDENTIFICADOR)____). Y obsérvese también que el propio prompt del sistema </w:t>
      </w:r>
      <w:r>
        <w:t>nos informa de la máquina concreta en la que se ha ejecutado cada comando:</w:t>
      </w:r>
    </w:p>
    <w:p>
      <w:pPr>
        <w:jc w:val="left"/>
      </w:pPr>
      <w:r>
        <w:rPr>
          <w:rFonts w:ascii="Free Mono" w:hAnsi="Free Mono"/>
          <w:sz w:val="20"/>
        </w:rPr>
        <w:t>[rrc@hades ~]$ ____(COMANDO1)____</w:t>
        <w:br/>
      </w:r>
      <w:r>
        <w:rPr>
          <w:rFonts w:ascii="Free Mono" w:hAnsi="Free Mono"/>
          <w:sz w:val="20"/>
        </w:rPr>
        <w:t>eth0: flags=4163&lt;UP,BROADCAST,RUNNING,MULTICAST&gt;  mtu 1500</w:t>
        <w:br/>
      </w:r>
      <w:r>
        <w:rPr>
          <w:rFonts w:ascii="Free Mono" w:hAnsi="Free Mono"/>
          <w:sz w:val="20"/>
        </w:rPr>
        <w:t xml:space="preserve">      inet 155.54.88.3      netmask 255.255.252.0    broadcast ____(BROADCAST1)____</w:t>
        <w:br/>
      </w:r>
      <w:r>
        <w:rPr>
          <w:rFonts w:ascii="Free Mono" w:hAnsi="Free Mono"/>
          <w:sz w:val="20"/>
        </w:rPr>
        <w:t xml:space="preserve">      ether 01:72:f5:81:bb:47  txqueuelen 1000  (Ethernet)</w:t>
        <w:br/>
      </w:r>
      <w:r>
        <w:rPr>
          <w:rFonts w:ascii="Free Mono" w:hAnsi="Free Mono"/>
          <w:sz w:val="20"/>
        </w:rPr>
        <w:br/>
      </w:r>
      <w:r>
        <w:rPr>
          <w:rFonts w:ascii="Free Mono" w:hAnsi="Free Mono"/>
          <w:sz w:val="20"/>
        </w:rPr>
        <w:t>lo:   flags=73&lt;UP,LOOPBACK,RUNNING&gt;  mtu 65536</w:t>
        <w:br/>
      </w:r>
      <w:r>
        <w:rPr>
          <w:rFonts w:ascii="Free Mono" w:hAnsi="Free Mono"/>
          <w:sz w:val="20"/>
        </w:rPr>
        <w:t xml:space="preserve">      inet ____(IP_LOCAL1)____  netmask 255.0.0.0</w:t>
        <w:br/>
      </w:r>
      <w:r>
        <w:rPr>
          <w:rFonts w:ascii="Free Mono" w:hAnsi="Free Mono"/>
          <w:sz w:val="20"/>
        </w:rPr>
        <w:t xml:space="preserve">      [...]</w:t>
        <w:br/>
      </w:r>
    </w:p>
    <w:p>
      <w:pPr>
        <w:jc w:val="left"/>
      </w:pPr>
      <w:r>
        <w:rPr>
          <w:rFonts w:ascii="Free Mono" w:hAnsi="Free Mono"/>
          <w:sz w:val="20"/>
        </w:rPr>
        <w:t>[rrc@hades ~]$ ____(COMANDO2)____</w:t>
        <w:br/>
      </w:r>
      <w:r>
        <w:rPr>
          <w:rFonts w:ascii="Free Mono" w:hAnsi="Free Mono"/>
          <w:sz w:val="20"/>
        </w:rPr>
        <w:t>Kernel IP routing table</w:t>
        <w:br/>
      </w:r>
      <w:r>
        <w:rPr>
          <w:rFonts w:ascii="Free Mono" w:hAnsi="Free Mono"/>
          <w:sz w:val="20"/>
        </w:rPr>
        <w:t>Destination              Gateway         Genmask         Flags  Metric  Ref  Use Iface</w:t>
        <w:br/>
      </w:r>
      <w:r>
        <w:rPr>
          <w:rFonts w:ascii="Free Mono" w:hAnsi="Free Mono"/>
          <w:sz w:val="20"/>
        </w:rPr>
        <w:t>0.0.0.0                  155.54.91.254   0.0.0.0         UG     100     0      0 eth0</w:t>
        <w:br/>
      </w:r>
      <w:r>
        <w:rPr>
          <w:rFonts w:ascii="Free Mono" w:hAnsi="Free Mono"/>
          <w:sz w:val="20"/>
        </w:rPr>
        <w:t>____(NETADDRESS_LOCAL)____   0.0.0.0         255.255.252.0   U      100     0      0 eth0</w:t>
        <w:br/>
      </w:r>
    </w:p>
    <w:p>
      <w:pPr>
        <w:jc w:val="left"/>
      </w:pPr>
      <w:r>
        <w:rPr>
          <w:rFonts w:ascii="Free Mono" w:hAnsi="Free Mono"/>
          <w:sz w:val="20"/>
        </w:rPr>
        <w:t>[rrc@hades ~]$ ____(COMANDO3)____</w:t>
        <w:br/>
      </w:r>
      <w:r>
        <w:rPr>
          <w:rFonts w:ascii="Free Mono" w:hAnsi="Free Mono"/>
          <w:sz w:val="20"/>
        </w:rPr>
        <w:t xml:space="preserve">hebe.inf.um.es has address 155.54.159.253 </w:t>
        <w:br/>
      </w:r>
    </w:p>
    <w:p>
      <w:pPr>
        <w:jc w:val="left"/>
      </w:pPr>
      <w:r>
        <w:rPr>
          <w:rFonts w:ascii="Free Mono" w:hAnsi="Free Mono"/>
          <w:sz w:val="20"/>
        </w:rPr>
        <w:t>[rrc@hades ~]$ ____(COMANDO4)____</w:t>
        <w:br/>
      </w:r>
      <w:r>
        <w:rPr>
          <w:rFonts w:ascii="Free Mono" w:hAnsi="Free Mono"/>
          <w:sz w:val="20"/>
        </w:rPr>
        <w:t>eth0: connected to eth0</w:t>
        <w:br/>
      </w:r>
      <w:r>
        <w:rPr>
          <w:rFonts w:ascii="Free Mono" w:hAnsi="Free Mono"/>
          <w:sz w:val="20"/>
        </w:rPr>
        <w:t xml:space="preserve">        "Realtek RTL8111/8168/8411"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>DNS configuration:</w:t>
        <w:br/>
      </w:r>
      <w:r>
        <w:rPr>
          <w:rFonts w:ascii="Free Mono" w:hAnsi="Free Mono"/>
          <w:sz w:val="20"/>
        </w:rPr>
        <w:t xml:space="preserve">        servers: 155.54.1.2</w:t>
        <w:br/>
      </w:r>
      <w:r>
        <w:rPr>
          <w:rFonts w:ascii="Free Mono" w:hAnsi="Free Mono"/>
          <w:sz w:val="20"/>
        </w:rPr>
        <w:t xml:space="preserve">        domains: inf.um.es</w:t>
        <w:br/>
      </w:r>
    </w:p>
    <w:p>
      <w:pPr>
        <w:jc w:val="left"/>
      </w:pPr>
      <w:r>
        <w:rPr>
          <w:rFonts w:ascii="Free Mono" w:hAnsi="Free Mono"/>
          <w:sz w:val="20"/>
        </w:rPr>
        <w:t>[rrc@hades ~]$ ____(COMANDO5)____</w:t>
        <w:br/>
      </w:r>
      <w:r>
        <w:rPr>
          <w:rFonts w:ascii="Free Mono" w:hAnsi="Free Mono"/>
          <w:sz w:val="20"/>
        </w:rPr>
        <w:t>PING hebe.inf.um.es (155.54.159.253) 56(84) bytes of data.</w:t>
        <w:br/>
      </w:r>
      <w:r>
        <w:rPr>
          <w:rFonts w:ascii="Free Mono" w:hAnsi="Free Mono"/>
          <w:sz w:val="20"/>
        </w:rPr>
        <w:t>64 bytes from 155.54.159.253: icmp_seq=1 ttl=53 time=30.7 ms</w:t>
        <w:br/>
      </w:r>
      <w:r>
        <w:rPr>
          <w:rFonts w:ascii="Free Mono" w:hAnsi="Free Mono"/>
          <w:sz w:val="20"/>
        </w:rPr>
        <w:t>64 bytes from 155.54.159.253: icmp_seq=2 ttl=53 time=31.0 ms</w:t>
        <w:br/>
      </w:r>
      <w:r>
        <w:rPr>
          <w:rFonts w:ascii="Free Mono" w:hAnsi="Free Mono"/>
          <w:sz w:val="20"/>
        </w:rPr>
        <w:t>64 bytes from 155.54.159.253: icmp_seq=3 ttl=53 time=30.3 ms</w:t>
        <w:br/>
      </w:r>
      <w:r>
        <w:rPr>
          <w:rFonts w:ascii="Free Mono" w:hAnsi="Free Mono"/>
          <w:sz w:val="20"/>
        </w:rPr>
        <w:t>^C</w:t>
        <w:br/>
      </w:r>
      <w:r>
        <w:rPr>
          <w:rFonts w:ascii="Free Mono" w:hAnsi="Free Mono"/>
          <w:sz w:val="20"/>
        </w:rPr>
        <w:t>--- 155.54.159.253 ping statistics ---</w:t>
        <w:br/>
      </w:r>
      <w:r>
        <w:rPr>
          <w:rFonts w:ascii="Free Mono" w:hAnsi="Free Mono"/>
          <w:sz w:val="20"/>
        </w:rPr>
        <w:t>3 packets transmitted, 3 received, 0% packet loss, time 2002ms</w:t>
        <w:br/>
      </w:r>
      <w:r>
        <w:rPr>
          <w:rFonts w:ascii="Free Mono" w:hAnsi="Free Mono"/>
          <w:sz w:val="20"/>
        </w:rPr>
        <w:t>rtt min/avg/max/mdev = 30.316/30.660/30.980/0.271 ms</w:t>
        <w:br/>
      </w:r>
    </w:p>
    <w:p>
      <w:pPr>
        <w:jc w:val="left"/>
      </w:pPr>
      <w:r>
        <w:rPr>
          <w:rFonts w:ascii="Free Mono" w:hAnsi="Free Mono"/>
          <w:sz w:val="20"/>
        </w:rPr>
        <w:t>[rrc@hebe ~]$ nc -l ____(PUERTO_REMOTO)____</w:t>
        <w:br/>
      </w:r>
      <w:r>
        <w:rPr>
          <w:rFonts w:ascii="Free Mono" w:hAnsi="Free Mono"/>
          <w:sz w:val="20"/>
        </w:rPr>
        <w:t>¿Hola, qué tal?</w:t>
        <w:br/>
      </w:r>
      <w:r>
        <w:rPr>
          <w:rFonts w:ascii="Free Mono" w:hAnsi="Free Mono"/>
          <w:sz w:val="20"/>
        </w:rPr>
        <w:t>¡Muy bien!</w:t>
        <w:br/>
      </w:r>
      <w:r>
        <w:rPr>
          <w:rFonts w:ascii="Free Mono" w:hAnsi="Free Mono"/>
          <w:sz w:val="20"/>
        </w:rPr>
        <w:t>Adiós...</w:t>
        <w:br/>
      </w:r>
      <w:r>
        <w:rPr>
          <w:rFonts w:ascii="Free Mono" w:hAnsi="Free Mono"/>
          <w:sz w:val="20"/>
        </w:rPr>
        <w:t>^C</w:t>
        <w:br/>
      </w:r>
    </w:p>
    <w:p>
      <w:pPr>
        <w:jc w:val="left"/>
      </w:pPr>
      <w:r>
        <w:rPr>
          <w:rFonts w:ascii="Free Mono" w:hAnsi="Free Mono"/>
          <w:sz w:val="20"/>
        </w:rPr>
        <w:t>[rrc@hades ~]$ ____(COMANDO6)____</w:t>
        <w:br/>
      </w:r>
      <w:r>
        <w:rPr>
          <w:rFonts w:ascii="Free Mono" w:hAnsi="Free Mono"/>
          <w:sz w:val="20"/>
        </w:rPr>
        <w:t>Trying 155.54.159.253 ...</w:t>
        <w:br/>
      </w:r>
      <w:r>
        <w:rPr>
          <w:rFonts w:ascii="Free Mono" w:hAnsi="Free Mono"/>
          <w:sz w:val="20"/>
        </w:rPr>
        <w:t xml:space="preserve">Connected to 155.54.159.253 </w:t>
        <w:br/>
      </w:r>
      <w:r>
        <w:rPr>
          <w:rFonts w:ascii="Free Mono" w:hAnsi="Free Mono"/>
          <w:sz w:val="20"/>
        </w:rPr>
        <w:t>Escape character is '^]'.</w:t>
        <w:br/>
      </w:r>
      <w:r>
        <w:rPr>
          <w:rFonts w:ascii="Free Mono" w:hAnsi="Free Mono"/>
          <w:sz w:val="20"/>
        </w:rPr>
        <w:t>¿Hola, qué tal?</w:t>
        <w:br/>
      </w:r>
      <w:r>
        <w:rPr>
          <w:rFonts w:ascii="Free Mono" w:hAnsi="Free Mono"/>
          <w:sz w:val="20"/>
        </w:rPr>
        <w:t>¡Muy bien!</w:t>
        <w:br/>
      </w:r>
      <w:r>
        <w:rPr>
          <w:rFonts w:ascii="Free Mono" w:hAnsi="Free Mono"/>
          <w:sz w:val="20"/>
        </w:rPr>
        <w:t>Adiós...</w:t>
        <w:br/>
      </w:r>
      <w:r>
        <w:rPr>
          <w:rFonts w:ascii="Free Mono" w:hAnsi="Free Mono"/>
          <w:sz w:val="20"/>
        </w:rPr>
        <w:t>^C</w:t>
        <w:br/>
      </w:r>
    </w:p>
    <w:p>
      <w:pPr>
        <w:jc w:val="left"/>
      </w:pPr>
      <w:r>
        <w:rPr>
          <w:rFonts w:ascii="Free Mono" w:hAnsi="Free Mono"/>
          <w:sz w:val="20"/>
        </w:rPr>
        <w:t>[rrc@hades ~]$ ____(COMANDO7)____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 xml:space="preserve">Proto  Rec Env  Dirección local      Dirección remota      Estado    PID/Program name    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 xml:space="preserve">tcp      0   0  155.54.88.3:44483  155.54.159.253:51363  ESTABLECIDO 42808/telnet        </w:t>
        <w:br/>
      </w:r>
      <w:r>
        <w:rPr>
          <w:rFonts w:ascii="Free Mono" w:hAnsi="Free Mono"/>
          <w:sz w:val="20"/>
        </w:rPr>
        <w:t>[...]</w:t>
        <w:br/>
      </w:r>
    </w:p>
    <w:p>
      <w:pPr>
        <w:jc w:val="both"/>
      </w:pPr>
      <w:r>
        <w:t xml:space="preserve">Indicar el valor correcto con el que rellenar cada hueco en la siguiente tabla </w:t>
      </w:r>
      <w:r>
        <w:t xml:space="preserve">(leyendo ANTES las importantes notas aclaratorias expuestas al final del ejercicio): </w:t>
      </w:r>
    </w:p>
    <w:p>
      <w:r>
        <w:br w:type="page"/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Pregunta</w:t>
              <w:br/>
            </w:r>
          </w:p>
        </w:tc>
        <w:tc>
          <w:tcPr>
            <w:tcW w:type="dxa" w:w="5400"/>
          </w:tcPr>
          <w:p>
            <w:r>
              <w:rPr>
                <w:b/>
                <w:sz w:val="16"/>
              </w:rPr>
              <w:t>Respuesta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____(COMANDO3)____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número de puerto abierto ____(PUERTO_REMOTO)____ en la máquina hebe.inf.um.es con el comando "nc -l" es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nombre de dominio de la IP 155.54.159.253 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____(COMANDO5)____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de broadcast ____(BROADCAST1)____ para la subred en la que se encuentra la máquina hades.inf.um.es es exactamente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IP local ____(IP_LOCAL1)____ para la máquina hades.inf.um.es es exactamente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IP del host hebe.inf.um.es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MAC del interfaz de red llamado eth0 en la máquina hades.inf.um.es es exactamente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____(COMANDO7)____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IP del interfaz de red llamado eth0 en la máquina hades.inf.um.es es exactamente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</w:tbl>
    <w:p/>
    <w:p>
      <w:pPr>
        <w:jc w:val="both"/>
      </w:pPr>
      <w:r>
        <w:rPr>
          <w:b/>
        </w:rPr>
        <w:t>Notas importantes</w:t>
      </w:r>
      <w:r>
        <w:t xml:space="preserve">: a) A pesar de la ocultación de ciertos datos en las salidas </w:t>
      </w:r>
      <w:r>
        <w:t xml:space="preserve">de los comandos anteriores, toda la información mostrada es suficiente para deducir todas las </w:t>
      </w:r>
      <w:r>
        <w:t xml:space="preserve">respuestas. b) Nótese que no tiene por qué preguntarse por todos los huecos que aparecen en los </w:t>
      </w:r>
      <w:r>
        <w:t xml:space="preserve">resultados de la ejecución de los comandos. c) Cuando se pregunte por un comando, </w:t>
      </w:r>
      <w:r>
        <w:rPr>
          <w:b/>
        </w:rPr>
        <w:t>hay que especificar también los posibles parámetros</w:t>
      </w:r>
      <w:r>
        <w:t xml:space="preserve"> del mismo. d) Todas las IPs y nombres de dominio usados en el ejercicio son ficticios (es decir, no intentéis </w:t>
      </w:r>
      <w:r>
        <w:t>ejecutar ningún comando de red sobre ellos; no funcionarían en ningún caso).</w:t>
      </w:r>
    </w:p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X_T_T_T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