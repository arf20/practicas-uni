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JUAN, SALA ABENZA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el protocolo BitTorrent es CIERTO que:</w:t>
        <w:br/>
      </w:r>
      <w:r>
        <w:t xml:space="preserve"> a) Sus siglas significan protocolo de transferencia de ficheros.</w:t>
      </w:r>
      <w:r>
        <w:br/>
      </w:r>
      <w:r>
        <w:t xml:space="preserve"> b) Es un protocolo de intercambio de archivos basado en la filosofía P2P.</w:t>
      </w:r>
      <w:r>
        <w:br/>
      </w:r>
      <w:r>
        <w:t xml:space="preserve"> c) Es un protocolo a nivel de transporte.</w:t>
      </w:r>
      <w:r>
        <w:br/>
      </w:r>
      <w:r>
        <w:t xml:space="preserve"> d) Es un protocolo a nivel de enlace que permite la comunicación por cable en redes Ethernet.</w:t>
      </w:r>
    </w:p>
    <w:p>
      <w:r>
        <w:rPr>
          <w:b/>
        </w:rPr>
        <w:t xml:space="preserve">T2. </w:t>
      </w:r>
      <w:r>
        <w:t>Indica cuál de los siguientes protocolos NO se basa principalmente en la filosofía cliente - servidor</w:t>
        <w:br/>
      </w:r>
      <w:r>
        <w:t xml:space="preserve"> a) SMTP</w:t>
      </w:r>
      <w:r>
        <w:br/>
      </w:r>
      <w:r>
        <w:t xml:space="preserve"> b) Skype</w:t>
      </w:r>
      <w:r>
        <w:br/>
      </w:r>
      <w:r>
        <w:t xml:space="preserve"> c) DNS</w:t>
      </w:r>
      <w:r>
        <w:br/>
      </w:r>
      <w:r>
        <w:t xml:space="preserve"> d) HTTP</w:t>
      </w:r>
    </w:p>
    <w:p>
      <w:r>
        <w:rPr>
          <w:b/>
        </w:rPr>
        <w:t xml:space="preserve">T3. </w:t>
      </w:r>
      <w:r>
        <w:t>¿Cuál de las siguientes ordenaciones, de nivel superior a nivel inferior, es la correcta en la pila de protocolos de Internet?</w:t>
        <w:br/>
      </w:r>
      <w:r>
        <w:t xml:space="preserve"> a) HTTP &gt; TCP &gt; IP &gt; IEEE 802.11.</w:t>
      </w:r>
      <w:r>
        <w:br/>
      </w:r>
      <w:r>
        <w:t xml:space="preserve"> b) BitTorrent &gt; SMTP &gt; TCP &gt; IEEE 802.11.</w:t>
      </w:r>
      <w:r>
        <w:br/>
      </w:r>
      <w:r>
        <w:t xml:space="preserve"> c) FTP &gt; IP &gt; IEEE 802.3 &gt; UDP.</w:t>
      </w:r>
      <w:r>
        <w:br/>
      </w:r>
      <w:r>
        <w:t xml:space="preserve"> d) TCP &gt; IP &gt; HTTP &gt; IEEE 802.3.</w:t>
      </w:r>
    </w:p>
    <w:p>
      <w:r>
        <w:rPr>
          <w:b/>
        </w:rPr>
        <w:t xml:space="preserve">T4. </w:t>
      </w:r>
      <w:r>
        <w:t>Una máscara de red 255.255.101.0:</w:t>
        <w:br/>
      </w:r>
      <w:r>
        <w:t xml:space="preserve"> a) Permite un total de 510 interfaces de red diferentes.</w:t>
      </w:r>
      <w:r>
        <w:br/>
      </w:r>
      <w:r>
        <w:t xml:space="preserve"> b) No puede usarse en ninguna subred.</w:t>
      </w:r>
      <w:r>
        <w:br/>
      </w:r>
      <w:r>
        <w:t xml:space="preserve"> c) Equivale a una máscara /20.</w:t>
      </w:r>
      <w:r>
        <w:br/>
      </w:r>
      <w:r>
        <w:t xml:space="preserve"> d) Permite un total de 2046 interfaces de red diferentes.</w:t>
      </w:r>
    </w:p>
    <w:p>
      <w:r>
        <w:rPr>
          <w:b/>
        </w:rPr>
        <w:t xml:space="preserve">T5. </w:t>
      </w:r>
      <w:r>
        <w:t>Para que mi navegador web sea capaz de bajarse la página www.google.es:</w:t>
        <w:br/>
      </w:r>
      <w:r>
        <w:t xml:space="preserve"> a) Basta con que tengamos configurada la dirección de nuestro servidor DNS.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T6. </w:t>
      </w:r>
      <w:r>
        <w:t>La orden telnet sirve para:</w:t>
        <w:br/>
      </w:r>
      <w:r>
        <w:t xml:space="preserve"> a) Establecer una conexión TCP con un servidor en un puerto dado.</w:t>
      </w:r>
      <w:r>
        <w:br/>
      </w:r>
      <w:r>
        <w:t xml:space="preserve"> b) Saber cuánto tarda en respondernos cierto host.</w:t>
      </w:r>
      <w:r>
        <w:br/>
      </w:r>
      <w:r>
        <w:t xml:space="preserve"> c) Obtener la IP de nuestro router principal.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T7. </w:t>
      </w:r>
      <w:r>
        <w:t>Sobre las direcciones IP, es CIERTO que:</w:t>
        <w:br/>
      </w:r>
      <w:r>
        <w:t xml:space="preserve"> a) El rango de direcciones 192.168.0.0/16 es público.</w:t>
      </w:r>
      <w:r>
        <w:br/>
      </w:r>
      <w:r>
        <w:t xml:space="preserve"> b) En el caso de IPv4, tienen una longitud en bits más corta que las direcciones hardware (MAC).</w:t>
      </w:r>
      <w:r>
        <w:br/>
      </w:r>
      <w:r>
        <w:t xml:space="preserve"> c) El rango de direcciones de la Universidad de Murcia, 155.54.0.0/16, es privado.</w:t>
      </w:r>
      <w:r>
        <w:br/>
      </w:r>
      <w:r>
        <w:t xml:space="preserve"> d) Tienen igual longitud que las direcciones MAC.</w:t>
      </w:r>
    </w:p>
    <w:p>
      <w:r>
        <w:rPr>
          <w:b/>
        </w:rPr>
        <w:t xml:space="preserve">T8. </w:t>
      </w:r>
      <w:r>
        <w:t>Hablando de números de puerto en redes, es CIERTO que:</w:t>
        <w:br/>
      </w:r>
      <w:r>
        <w:t xml:space="preserve"> a) Constituyen los distintos interfaces de red que conectan a un router con las distintas subredes que comunica.</w:t>
      </w:r>
      <w:r>
        <w:br/>
      </w:r>
      <w:r>
        <w:t xml:space="preserve"> b) Deben coincidir los bits menos significativos del número de puerto con los de la dirección IP del interfaz.</w:t>
      </w:r>
      <w:r>
        <w:br/>
      </w:r>
      <w:r>
        <w:t xml:space="preserve"> c)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d) Un mismo servidor web en una máquina A sirviendo páginas a dos navegadores distintos que se ejecutan en una misma máquina B realizará sendas comunicaciones desde la IP de A a la misma IP de B, variando el número de puerto.</w:t>
      </w:r>
    </w:p>
    <w:p>
      <w:r>
        <w:rPr>
          <w:b/>
        </w:rPr>
        <w:t xml:space="preserve">T9. </w:t>
      </w:r>
      <w:r>
        <w:t>El gateway (router de salida) por defecto configurado para los hosts dentro de una subred debe tener como dirección IP interna:</w:t>
        <w:br/>
      </w:r>
      <w:r>
        <w:t xml:space="preserve"> a) La dirección de difusión (broadcast) menos 1.</w:t>
      </w:r>
      <w:r>
        <w:br/>
      </w:r>
      <w:r>
        <w:t xml:space="preserve"> b) Cualquier dirección comprendida entre la dirección de red y la de broadcast, ambas inclusive.</w:t>
      </w:r>
      <w:r>
        <w:br/>
      </w:r>
      <w:r>
        <w:t xml:space="preserve"> c) Cualquier dirección comprendida entre la dirección de red y la de broadcast, pero excluidas ambas.</w:t>
      </w:r>
      <w:r>
        <w:br/>
      </w:r>
      <w:r>
        <w:t xml:space="preserve"> d) Una dirección IP cualquiera, pero que debe estar necesariamente FUERA de la misma subred que el host.</w:t>
      </w:r>
    </w:p>
    <w:p>
      <w:r>
        <w:rPr>
          <w:b/>
        </w:rPr>
        <w:t xml:space="preserve">T10. </w:t>
      </w:r>
      <w:r>
        <w:t>Si en casa tengo una cámara conectada a internet con dirección IP 192.168.196.107 ¿Podría conectarme directamente desde otra red externa a dicha cámara?</w:t>
        <w:br/>
      </w:r>
      <w:r>
        <w:t xml:space="preserve"> a) Sí. Se trata de una dirección IP, y por lo tanto accesible siempre desde cualquier otra dirección IP.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155.54.61.42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10.0.94.157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[saj@zeus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155.54.60.211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01:72:f5:9d:d7:5d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[saj@zeus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155.54.60.222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[saj@zeus ~]$ ____(COMANDO3)____</w:t>
        <w:br/>
      </w:r>
      <w:r>
        <w:rPr>
          <w:rFonts w:ascii="Free Mono" w:hAnsi="Free Mono"/>
          <w:sz w:val="20"/>
        </w:rPr>
        <w:t xml:space="preserve">atenea.inf.um.es has address 155.54.195.253 </w:t>
        <w:br/>
      </w:r>
    </w:p>
    <w:p>
      <w:pPr>
        <w:jc w:val="left"/>
      </w:pPr>
      <w:r>
        <w:rPr>
          <w:rFonts w:ascii="Free Mono" w:hAnsi="Free Mono"/>
          <w:sz w:val="20"/>
        </w:rPr>
        <w:t>[saj@zeus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[saj@zeus ~]$ ____(COMANDO5)____</w:t>
        <w:br/>
      </w:r>
      <w:r>
        <w:rPr>
          <w:rFonts w:ascii="Free Mono" w:hAnsi="Free Mono"/>
          <w:sz w:val="20"/>
        </w:rPr>
        <w:t>PING atenea.inf.um.es (155.54.195.253) 56(84) bytes of data.</w:t>
        <w:br/>
      </w:r>
      <w:r>
        <w:rPr>
          <w:rFonts w:ascii="Free Mono" w:hAnsi="Free Mono"/>
          <w:sz w:val="20"/>
        </w:rPr>
        <w:t>64 bytes from 155.54.195.253: icmp_seq=1 ttl=53 time=30.7 ms</w:t>
        <w:br/>
      </w:r>
      <w:r>
        <w:rPr>
          <w:rFonts w:ascii="Free Mono" w:hAnsi="Free Mono"/>
          <w:sz w:val="20"/>
        </w:rPr>
        <w:t>64 bytes from 155.54.195.253: icmp_seq=2 ttl=53 time=31.0 ms</w:t>
        <w:br/>
      </w:r>
      <w:r>
        <w:rPr>
          <w:rFonts w:ascii="Free Mono" w:hAnsi="Free Mono"/>
          <w:sz w:val="20"/>
        </w:rPr>
        <w:t>64 bytes from 155.54.195.253: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--- 155.54.195.253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[saj@atenea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[saj@zeus ~]$ ____(COMANDO6)____</w:t>
        <w:br/>
      </w:r>
      <w:r>
        <w:rPr>
          <w:rFonts w:ascii="Free Mono" w:hAnsi="Free Mono"/>
          <w:sz w:val="20"/>
        </w:rPr>
        <w:t>Trying 155.54.195.253 ...</w:t>
        <w:br/>
      </w:r>
      <w:r>
        <w:rPr>
          <w:rFonts w:ascii="Free Mono" w:hAnsi="Free Mono"/>
          <w:sz w:val="20"/>
        </w:rPr>
        <w:t xml:space="preserve">Connected to 155.54.195.253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[saj@zeus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155.54.60.211:44483  155.54.195.253:15041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zeus.inf.um.es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atenea.inf.um.es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zeus.inf.um.es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atenea.inf.um.es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