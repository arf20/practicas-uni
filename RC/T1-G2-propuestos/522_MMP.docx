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MIRAS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Cuál es la dirección IP de nuestro router de salida.</w:t>
      </w:r>
      <w:r>
        <w:br/>
      </w:r>
      <w:r>
        <w:t xml:space="preserve"> d) Qué parte exacta de nuestra dirección IP se corresponde con nuestro hostid.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Puede hacer referencia al protocolo HTTP, pero éste no es el único posible.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Permiten que en un mismo host haya varias aplicaciones de red distintas ejecutándose simultáneamente.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Permiten que existan varios servidores DNS alternativos.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T4. </w:t>
      </w:r>
      <w:r>
        <w:t>Dada la red global, 65.173.0.0/21, ¿cuántas subredes diferentes puedo llegar a obtener si se definen subredes con máscara 255.255.255.224?</w:t>
        <w:br/>
      </w:r>
      <w:r>
        <w:t xml:space="preserve"> a) 63</w:t>
      </w:r>
      <w:r>
        <w:br/>
      </w:r>
      <w:r>
        <w:t xml:space="preserve"> b) 32</w:t>
      </w:r>
      <w:r>
        <w:br/>
      </w:r>
      <w:r>
        <w:t xml:space="preserve"> c) 65</w:t>
      </w:r>
      <w:r>
        <w:br/>
      </w:r>
      <w:r>
        <w:t xml:space="preserve"> d) 64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Ninguna de las otras tres respuestas es correcta.</w:t>
      </w:r>
      <w:r>
        <w:br/>
      </w:r>
      <w:r>
        <w:t xml:space="preserve"> d) La dirección resultante de hacer un AND bit a bit de la dirección IP con la máscara.</w:t>
      </w:r>
    </w:p>
    <w:p>
      <w:r>
        <w:rPr>
          <w:b/>
        </w:rPr>
        <w:t xml:space="preserve">T6. </w:t>
      </w:r>
      <w:r>
        <w:t>Si en casa tengo una cámara conectada a internet con dirección IP 192.168.200.142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FTP</w:t>
      </w:r>
      <w:r>
        <w:br/>
      </w:r>
      <w:r>
        <w:t xml:space="preserve"> c) Skype</w:t>
      </w:r>
      <w:r>
        <w:br/>
      </w:r>
      <w:r>
        <w:t xml:space="preserve"> d) HTTP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SMTP &gt; IP &gt; TCP &gt; IEEE 802.3.</w:t>
      </w:r>
      <w:r>
        <w:br/>
      </w:r>
      <w:r>
        <w:t xml:space="preserve"> b) BitTorrent &gt; UDP &gt; IP &gt; HDLC.</w:t>
      </w:r>
      <w:r>
        <w:br/>
      </w:r>
      <w:r>
        <w:t xml:space="preserve"> c) BitTorrent &gt; SMTP &gt; IEEE 802.11 &gt; TCP.</w:t>
      </w:r>
      <w:r>
        <w:br/>
      </w:r>
      <w:r>
        <w:t xml:space="preserve"> d) BitTorrent &gt; SMTP &gt; IEEE 802.11 &gt; UDP.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T10. </w:t>
      </w:r>
      <w:r>
        <w:t>Una máscara de red 255.255.20.0:</w:t>
        <w:br/>
      </w:r>
      <w:r>
        <w:t xml:space="preserve"> a) Equivale a una máscara /23.</w:t>
      </w:r>
      <w:r>
        <w:br/>
      </w:r>
      <w:r>
        <w:t xml:space="preserve"> b) Permite un total de 510 interfaces de red diferentes.</w:t>
      </w:r>
      <w:r>
        <w:br/>
      </w:r>
      <w:r>
        <w:t xml:space="preserve"> c) Equivale a una máscara /20.</w:t>
      </w:r>
      <w:r>
        <w:br/>
      </w:r>
      <w:r>
        <w:t xml:space="preserve"> d) No puede usarse en ninguna subred.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155.54.74.18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10.0.77.69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[mmp@ares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155.54.92.3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01:72:f5:c7:f0:fe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[mmp@ares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[mmp@ares ~]$ ____(COMANDO3)____</w:t>
        <w:br/>
      </w:r>
      <w:r>
        <w:rPr>
          <w:rFonts w:ascii="Free Mono" w:hAnsi="Free Mono"/>
          <w:sz w:val="20"/>
        </w:rPr>
        <w:t xml:space="preserve">hermes.inf.um.es has address 155.54.153.253 </w:t>
        <w:br/>
      </w:r>
    </w:p>
    <w:p>
      <w:pPr>
        <w:jc w:val="left"/>
      </w:pPr>
      <w:r>
        <w:rPr>
          <w:rFonts w:ascii="Free Mono" w:hAnsi="Free Mono"/>
          <w:sz w:val="20"/>
        </w:rPr>
        <w:t>[mmp@ares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[mmp@ares ~]$ ____(COMANDO5)____</w:t>
        <w:br/>
      </w:r>
      <w:r>
        <w:rPr>
          <w:rFonts w:ascii="Free Mono" w:hAnsi="Free Mono"/>
          <w:sz w:val="20"/>
        </w:rPr>
        <w:t>PING hermes.inf.um.es (155.54.153.253) 56(84) bytes of data.</w:t>
        <w:br/>
      </w:r>
      <w:r>
        <w:rPr>
          <w:rFonts w:ascii="Free Mono" w:hAnsi="Free Mono"/>
          <w:sz w:val="20"/>
        </w:rPr>
        <w:t>64 bytes from 155.54.153.253: icmp_seq=1 ttl=53 time=30.7 ms</w:t>
        <w:br/>
      </w:r>
      <w:r>
        <w:rPr>
          <w:rFonts w:ascii="Free Mono" w:hAnsi="Free Mono"/>
          <w:sz w:val="20"/>
        </w:rPr>
        <w:t>64 bytes from 155.54.153.253: icmp_seq=2 ttl=53 time=31.0 ms</w:t>
        <w:br/>
      </w:r>
      <w:r>
        <w:rPr>
          <w:rFonts w:ascii="Free Mono" w:hAnsi="Free Mono"/>
          <w:sz w:val="20"/>
        </w:rPr>
        <w:t>64 bytes from 155.54.153.253: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[mmp@hermes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[mmp@ares ~]$ ____(COMANDO6)____</w:t>
        <w:br/>
      </w:r>
      <w:r>
        <w:rPr>
          <w:rFonts w:ascii="Free Mono" w:hAnsi="Free Mono"/>
          <w:sz w:val="20"/>
        </w:rPr>
        <w:t>Trying 155.54.153.253 ...</w:t>
        <w:br/>
      </w:r>
      <w:r>
        <w:rPr>
          <w:rFonts w:ascii="Free Mono" w:hAnsi="Free Mono"/>
          <w:sz w:val="20"/>
        </w:rPr>
        <w:t xml:space="preserve">Connected to 155.54.153.253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[mmp@ares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155.54.92.3:44483  155.54.153.253:40802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