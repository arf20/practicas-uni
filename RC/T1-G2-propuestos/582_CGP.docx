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PATRICIA, CUENCA GUARDIOLA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SMTP &gt; IP &gt; UDP &gt; IEEE 802.11.</w:t>
      </w:r>
      <w:r>
        <w:br/>
      </w:r>
      <w:r>
        <w:t xml:space="preserve"> b) BitTorrent &gt; UDP &gt; IP &gt; HDLC.</w:t>
      </w:r>
      <w:r>
        <w:br/>
      </w:r>
      <w:r>
        <w:t xml:space="preserve"> c) HTTP &gt; TCP &gt; IEEE 802.11 &gt; IP.</w:t>
      </w:r>
      <w:r>
        <w:br/>
      </w:r>
      <w:r>
        <w:t xml:space="preserve"> d) FTP &gt; IP &gt; IEEE 802.3 &gt; TCP.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T3. </w:t>
      </w:r>
      <w:r>
        <w:t>Dada una subred 155.54.50.128/26,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Un host dentro de la misma podría tener la dirección IP 155.54.50.191.</w:t>
      </w:r>
      <w:r>
        <w:br/>
      </w:r>
      <w:r>
        <w:t xml:space="preserve"> c) El router de salida podría tener dirección IP 155.54.50.175.</w:t>
      </w:r>
      <w:r>
        <w:br/>
      </w:r>
      <w:r>
        <w:t xml:space="preserve"> d) Un host dentro de la misma podría tener la dirección IP 155.54.50.128.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La dirección resultante de hacer un AND bit a bit de la dirección IP con la máscara.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T5.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POP3</w:t>
      </w:r>
      <w:r>
        <w:br/>
      </w:r>
      <w:r>
        <w:t xml:space="preserve"> c) FTP</w:t>
      </w:r>
      <w:r>
        <w:br/>
      </w:r>
      <w:r>
        <w:t xml:space="preserve"> d) HTTP</w:t>
      </w:r>
    </w:p>
    <w:p>
      <w:r>
        <w:rPr>
          <w:b/>
        </w:rPr>
        <w:t xml:space="preserve">T6. </w:t>
      </w:r>
      <w:r>
        <w:t>Sobre el protocolo IEEE 802.11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el principal protocolo de nivel de red utilizado en Internet.</w:t>
      </w:r>
    </w:p>
    <w:p>
      <w:r>
        <w:rPr>
          <w:b/>
        </w:rPr>
        <w:t xml:space="preserve">T7. </w:t>
      </w:r>
      <w:r>
        <w:t>Dada la red global, 65.173.0.0/17, ¿cuántas subredes diferentes puedo llegar a obtener si se definen subredes con máscara 255.255.255.192?</w:t>
        <w:br/>
      </w:r>
      <w:r>
        <w:t xml:space="preserve"> a) 1024</w:t>
      </w:r>
      <w:r>
        <w:br/>
      </w:r>
      <w:r>
        <w:t xml:space="preserve"> b) 513</w:t>
      </w:r>
      <w:r>
        <w:br/>
      </w:r>
      <w:r>
        <w:t xml:space="preserve"> c) 512</w:t>
      </w:r>
      <w:r>
        <w:br/>
      </w:r>
      <w:r>
        <w:t xml:space="preserve"> d) 511</w:t>
      </w:r>
    </w:p>
    <w:p>
      <w:r>
        <w:rPr>
          <w:b/>
        </w:rPr>
        <w:t xml:space="preserve">T8. </w:t>
      </w:r>
      <w:r>
        <w:t>Si en casa tengo una cámara conectada a internet con dirección IP 192.168.109.69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T10. </w:t>
      </w:r>
      <w:r>
        <w:t>Una máscara de red 255.255.111.0:</w:t>
        <w:br/>
      </w:r>
      <w:r>
        <w:t xml:space="preserve"> a) Equivale a una máscara /21.</w:t>
      </w:r>
      <w:r>
        <w:br/>
      </w:r>
      <w:r>
        <w:t xml:space="preserve"> b) No puede usarse en ninguna subred.</w:t>
      </w:r>
      <w:r>
        <w:br/>
      </w:r>
      <w:r>
        <w:t xml:space="preserve"> c) Equivale a una máscara /22.</w:t>
      </w:r>
      <w:r>
        <w:br/>
      </w:r>
      <w:r>
        <w:t xml:space="preserve"> d) Permite un total de 2046 interfaces de red diferentes.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155.54.86.101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10.0.117.180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[cgp@hefestos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155.54.90.3 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01:72:f5:ef:16:cc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[cgp@hefestos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155.54.90.30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[cgp@hefestos ~]$ ____(COMANDO3)____</w:t>
        <w:br/>
      </w:r>
      <w:r>
        <w:rPr>
          <w:rFonts w:ascii="Free Mono" w:hAnsi="Free Mono"/>
          <w:sz w:val="20"/>
        </w:rPr>
        <w:t xml:space="preserve">demeter.inf.um.es has address 155.54.194.61  </w:t>
        <w:br/>
      </w:r>
    </w:p>
    <w:p>
      <w:pPr>
        <w:jc w:val="left"/>
      </w:pPr>
      <w:r>
        <w:rPr>
          <w:rFonts w:ascii="Free Mono" w:hAnsi="Free Mono"/>
          <w:sz w:val="20"/>
        </w:rPr>
        <w:t>[cgp@hefestos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[cgp@hefestos ~]$ ____(COMANDO5)____</w:t>
        <w:br/>
      </w:r>
      <w:r>
        <w:rPr>
          <w:rFonts w:ascii="Free Mono" w:hAnsi="Free Mono"/>
          <w:sz w:val="20"/>
        </w:rPr>
        <w:t>PING demeter.inf.um.es (155.54.194.61) 56(84) bytes of data.</w:t>
        <w:br/>
      </w:r>
      <w:r>
        <w:rPr>
          <w:rFonts w:ascii="Free Mono" w:hAnsi="Free Mono"/>
          <w:sz w:val="20"/>
        </w:rPr>
        <w:t>64 bytes from 155.54.194.61: icmp_seq=1 ttl=53 time=30.7 ms</w:t>
        <w:br/>
      </w:r>
      <w:r>
        <w:rPr>
          <w:rFonts w:ascii="Free Mono" w:hAnsi="Free Mono"/>
          <w:sz w:val="20"/>
        </w:rPr>
        <w:t>64 bytes from 155.54.194.61: icmp_seq=2 ttl=53 time=31.0 ms</w:t>
        <w:br/>
      </w:r>
      <w:r>
        <w:rPr>
          <w:rFonts w:ascii="Free Mono" w:hAnsi="Free Mono"/>
          <w:sz w:val="20"/>
        </w:rPr>
        <w:t>64 bytes from 155.54.194.61: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--- 155.54.194.61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[cgp@demeter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[cgp@hefestos ~]$ ____(COMANDO6)____</w:t>
        <w:br/>
      </w:r>
      <w:r>
        <w:rPr>
          <w:rFonts w:ascii="Free Mono" w:hAnsi="Free Mono"/>
          <w:sz w:val="20"/>
        </w:rPr>
        <w:t>Trying 155.54.194.61  ...</w:t>
        <w:br/>
      </w:r>
      <w:r>
        <w:rPr>
          <w:rFonts w:ascii="Free Mono" w:hAnsi="Free Mono"/>
          <w:sz w:val="20"/>
        </w:rPr>
        <w:t xml:space="preserve">Connected to 155.54.194.61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[cgp@hefestos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155.54.90.3:44483  155.54.194.61:30505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demeter.inf.um.es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155.54.194.61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