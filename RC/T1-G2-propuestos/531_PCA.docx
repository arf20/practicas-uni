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ADRIAN, PINEDA CABALLERO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Una máscara de red 255.255.9.0:</w:t>
        <w:br/>
      </w:r>
      <w:r>
        <w:t xml:space="preserve"> a) Es una máscara inválida.</w:t>
      </w:r>
      <w:r>
        <w:br/>
      </w:r>
      <w:r>
        <w:t xml:space="preserve"> b) Equivale a una máscara /23.</w:t>
      </w:r>
      <w:r>
        <w:br/>
      </w:r>
      <w:r>
        <w:t xml:space="preserve"> c) Permite un total de 1022 interfaces de red diferentes.</w:t>
      </w:r>
      <w:r>
        <w:br/>
      </w:r>
      <w:r>
        <w:t xml:space="preserve"> d) Equivale a una máscara /21.</w:t>
      </w:r>
    </w:p>
    <w:p>
      <w:r>
        <w:rPr>
          <w:b/>
        </w:rPr>
        <w:t xml:space="preserve">T2. </w:t>
      </w:r>
      <w:r>
        <w:t>La orden host sirve para:</w:t>
        <w:br/>
      </w:r>
      <w:r>
        <w:t xml:space="preserve"> a) Abrir un puerto TCP dado en nuestro host (poniéndonos a la escucha en ese puerto).</w:t>
      </w:r>
      <w:r>
        <w:br/>
      </w:r>
      <w:r>
        <w:t xml:space="preserve"> b) Inspeccionar los saltos a través de routers que experimenta un paquete enviado desde nuestro host a una dirección IP destino dada.</w:t>
      </w:r>
      <w:r>
        <w:br/>
      </w:r>
      <w:r>
        <w:t xml:space="preserve"> c) Obtener la IP de nuestro router principal.</w:t>
      </w:r>
      <w:r>
        <w:br/>
      </w:r>
      <w:r>
        <w:t xml:space="preserve"> d) Obtener la traducción de un nombre de dominio a su correspondiente dirección IP.</w:t>
      </w:r>
    </w:p>
    <w:p>
      <w:r>
        <w:rPr>
          <w:b/>
        </w:rPr>
        <w:t xml:space="preserve">T3. </w:t>
      </w:r>
      <w:r>
        <w:t>Sobre las direcciones IP, es CIERTO que:</w:t>
        <w:br/>
      </w:r>
      <w:r>
        <w:t xml:space="preserve"> a) En el caso de IPv4, dan lugar a, aproximadamente, unas 4000 millones de posibilidades diferentes.</w:t>
      </w:r>
      <w:r>
        <w:br/>
      </w:r>
      <w:r>
        <w:t xml:space="preserve"> b) En IPv4, todas las direcciones que, expresadas en binario, acaben con 8 ceros o más se referirán siempre a una dirección de subred.</w:t>
      </w:r>
      <w:r>
        <w:br/>
      </w:r>
      <w:r>
        <w:t xml:space="preserve"> c) El rango de direcciones 192.168.0.0/16 es público.</w:t>
      </w:r>
      <w:r>
        <w:br/>
      </w:r>
      <w:r>
        <w:t xml:space="preserve"> d) En el caso de IPv4, dan lugar a, aproximadamente, unos 256 billones de posibilidades diferentes.</w:t>
      </w:r>
    </w:p>
    <w:p>
      <w:r>
        <w:rPr>
          <w:b/>
        </w:rPr>
        <w:t xml:space="preserve">T4. </w:t>
      </w:r>
      <w:r>
        <w:t>Dada la red global, 65.173.0.0/19, ¿cuántas subredes diferentes puedo llegar a obtener si se definen subredes con máscara 255.255.255.240?</w:t>
        <w:br/>
      </w:r>
      <w:r>
        <w:t xml:space="preserve"> a) 513</w:t>
      </w:r>
      <w:r>
        <w:br/>
      </w:r>
      <w:r>
        <w:t xml:space="preserve"> b) 256</w:t>
      </w:r>
      <w:r>
        <w:br/>
      </w:r>
      <w:r>
        <w:t xml:space="preserve"> c) 512</w:t>
      </w:r>
      <w:r>
        <w:br/>
      </w:r>
      <w:r>
        <w:t xml:space="preserve"> d) 511</w:t>
      </w:r>
    </w:p>
    <w:p>
      <w:r>
        <w:rPr>
          <w:b/>
        </w:rPr>
        <w:t xml:space="preserve">T5. </w:t>
      </w:r>
      <w:r>
        <w:t>Dada una subred 155.54.70.128/28, elegir cual de las siguientes afirmaciones es la única correcta:</w:t>
        <w:br/>
      </w:r>
      <w:r>
        <w:t xml:space="preserve"> a) Ninguna de las otras tres respuestas es correcta.</w:t>
      </w:r>
      <w:r>
        <w:br/>
      </w:r>
      <w:r>
        <w:t xml:space="preserve"> b) El router de salida podría tener la dirección IP 155.54.70.143.</w:t>
      </w:r>
      <w:r>
        <w:br/>
      </w:r>
      <w:r>
        <w:t xml:space="preserve"> c) Un host dentro de la misma podría tener la dirección IP 155.54.70.143.</w:t>
      </w:r>
      <w:r>
        <w:br/>
      </w:r>
      <w:r>
        <w:t xml:space="preserve"> d) Podría configurarse la dirección IP 155.54.1.1 como servidor DNS para todos los hosts dentro de la misma.</w:t>
      </w:r>
    </w:p>
    <w:p>
      <w:r>
        <w:rPr>
          <w:b/>
        </w:rPr>
        <w:t xml:space="preserve">T6. </w:t>
      </w:r>
      <w:r>
        <w:t>Sobre el protocolo SMTP es CIERTO que:</w:t>
        <w:br/>
      </w:r>
      <w:r>
        <w:t xml:space="preserve"> a) Es un protocolo a nivel de transporte.</w:t>
      </w:r>
      <w:r>
        <w:br/>
      </w:r>
      <w:r>
        <w:t xml:space="preserve"> b) Es el protocolo encargado del correcto enrutamiento de paquetes a través de Internet.</w:t>
      </w:r>
      <w:r>
        <w:br/>
      </w:r>
      <w:r>
        <w:t xml:space="preserve"> c) Sus siglas significan protocolo de transferencia de ficheros.</w:t>
      </w:r>
      <w:r>
        <w:br/>
      </w:r>
      <w:r>
        <w:t xml:space="preserve"> d) Es uno de los protocolos principales utilizados para el correo electrónico.</w:t>
      </w:r>
    </w:p>
    <w:p>
      <w:r>
        <w:rPr>
          <w:b/>
        </w:rPr>
        <w:t xml:space="preserve">T7. </w:t>
      </w:r>
      <w:r>
        <w:t>El gateway (router de salida) por defecto configurado para los hosts dentro de una subred debe tener como dirección IP interna:</w:t>
        <w:br/>
      </w:r>
      <w:r>
        <w:t xml:space="preserve"> a) La dirección resultante de hacer un OR bit a bit de la dirección IP con la máscara.</w:t>
      </w:r>
      <w:r>
        <w:br/>
      </w:r>
      <w:r>
        <w:t xml:space="preserve"> b) Cualquier dirección comprendida entre la dirección de red y la de broadcast, ambas inclusive.</w:t>
      </w:r>
      <w:r>
        <w:br/>
      </w:r>
      <w:r>
        <w:t xml:space="preserve"> c) Ninguna de las otras tres respuestas es correcta.</w:t>
      </w:r>
      <w:r>
        <w:br/>
      </w:r>
      <w:r>
        <w:t xml:space="preserve"> d) Una dirección IP válida para cualquier host DENTRO de la misma subred.</w:t>
      </w:r>
    </w:p>
    <w:p>
      <w:r>
        <w:rPr>
          <w:b/>
        </w:rPr>
        <w:t xml:space="preserve">T8.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cada conexión está unívocamente determinada por los valores (IP origen, puerto origen, IP destino, puerto destino).</w:t>
      </w:r>
      <w:r>
        <w:br/>
      </w:r>
      <w:r>
        <w:t xml:space="preserve"> b) ... se apoya en el protocolo de transporte HTTP, que resuelve el problema de las conexiones simultáneas.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se apoya en el protocolo de transporte UDP, que resuelve el problema de las conexiones simultáneas.</w:t>
      </w:r>
    </w:p>
    <w:p>
      <w:r>
        <w:rPr>
          <w:b/>
        </w:rPr>
        <w:t xml:space="preserve">T9. </w:t>
      </w:r>
      <w:r>
        <w:t>Indica cuál de los siguientes protocolos NO se basa principalmente en la filosofía cliente - servidor</w:t>
        <w:br/>
      </w:r>
      <w:r>
        <w:t xml:space="preserve"> a) BitTorrent</w:t>
      </w:r>
      <w:r>
        <w:br/>
      </w:r>
      <w:r>
        <w:t xml:space="preserve"> b) HTTP</w:t>
      </w:r>
      <w:r>
        <w:br/>
      </w:r>
      <w:r>
        <w:t xml:space="preserve"> c) POP3</w:t>
      </w:r>
      <w:r>
        <w:br/>
      </w:r>
      <w:r>
        <w:t xml:space="preserve"> d) SMTP</w:t>
      </w:r>
    </w:p>
    <w:p>
      <w:r>
        <w:rPr>
          <w:b/>
        </w:rPr>
        <w:t xml:space="preserve">T10. </w:t>
      </w:r>
      <w:r>
        <w:t>¿Cuál de las siguientes ordenaciones, de nivel superior a nivel inferior, es la correcta en la pila de protocolos de Internet?</w:t>
        <w:br/>
      </w:r>
      <w:r>
        <w:t xml:space="preserve"> a) BitTorrent &gt; SMTP &gt; UDP &gt; IEEE 802.3.</w:t>
      </w:r>
      <w:r>
        <w:br/>
      </w:r>
      <w:r>
        <w:t xml:space="preserve"> b) HTTP &gt; IP &gt; IEEE 802.11 &gt; UDP.</w:t>
      </w:r>
      <w:r>
        <w:br/>
      </w:r>
      <w:r>
        <w:t xml:space="preserve"> c) FTP &gt; UDP &gt; IP &gt; IEEE 802.11.</w:t>
      </w:r>
      <w:r>
        <w:br/>
      </w:r>
      <w:r>
        <w:t xml:space="preserve"> d) TCP &gt; IP &gt; HTTP &gt; IEEE 802.11.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27060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155.54.91.82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10.0.111.191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192.168.9.255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88.11.201.158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[pca@hermes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155.54.78.3      netmask 255.255.254.0    broadcast ____(BROADCAST1)____</w:t>
        <w:br/>
      </w:r>
      <w:r>
        <w:rPr>
          <w:rFonts w:ascii="Free Mono" w:hAnsi="Free Mono"/>
          <w:sz w:val="20"/>
        </w:rPr>
        <w:t xml:space="preserve">      ether 01:72:f5:83:dd:ba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[pca@hermes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155.54.79.254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255.255.254.0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[pca@hermes ~]$ ____(COMANDO3)____</w:t>
        <w:br/>
      </w:r>
      <w:r>
        <w:rPr>
          <w:rFonts w:ascii="Free Mono" w:hAnsi="Free Mono"/>
          <w:sz w:val="20"/>
        </w:rPr>
        <w:t xml:space="preserve">artemisa.inf.um.es has address 155.54.179.125 </w:t>
        <w:br/>
      </w:r>
    </w:p>
    <w:p>
      <w:pPr>
        <w:jc w:val="left"/>
      </w:pPr>
      <w:r>
        <w:rPr>
          <w:rFonts w:ascii="Free Mono" w:hAnsi="Free Mono"/>
          <w:sz w:val="20"/>
        </w:rPr>
        <w:t>[pca@hermes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[pca@hermes ~]$ ____(COMANDO5)____</w:t>
        <w:br/>
      </w:r>
      <w:r>
        <w:rPr>
          <w:rFonts w:ascii="Free Mono" w:hAnsi="Free Mono"/>
          <w:sz w:val="20"/>
        </w:rPr>
        <w:t>PING artemisa.inf.um.es (155.54.179.125) 56(84) bytes of data.</w:t>
        <w:br/>
      </w:r>
      <w:r>
        <w:rPr>
          <w:rFonts w:ascii="Free Mono" w:hAnsi="Free Mono"/>
          <w:sz w:val="20"/>
        </w:rPr>
        <w:t>64 bytes from 155.54.179.125: icmp_seq=1 ttl=53 time=30.7 ms</w:t>
        <w:br/>
      </w:r>
      <w:r>
        <w:rPr>
          <w:rFonts w:ascii="Free Mono" w:hAnsi="Free Mono"/>
          <w:sz w:val="20"/>
        </w:rPr>
        <w:t>64 bytes from 155.54.179.125: icmp_seq=2 ttl=53 time=31.0 ms</w:t>
        <w:br/>
      </w:r>
      <w:r>
        <w:rPr>
          <w:rFonts w:ascii="Free Mono" w:hAnsi="Free Mono"/>
          <w:sz w:val="20"/>
        </w:rPr>
        <w:t>64 bytes from 155.54.179.125: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--- 155.54.179.125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[pca@artemisa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[pca@hermes ~]$ ____(COMANDO6)____</w:t>
        <w:br/>
      </w:r>
      <w:r>
        <w:rPr>
          <w:rFonts w:ascii="Free Mono" w:hAnsi="Free Mono"/>
          <w:sz w:val="20"/>
        </w:rPr>
        <w:t>Trying 155.54.179.125 ...</w:t>
        <w:br/>
      </w:r>
      <w:r>
        <w:rPr>
          <w:rFonts w:ascii="Free Mono" w:hAnsi="Free Mono"/>
          <w:sz w:val="20"/>
        </w:rPr>
        <w:t xml:space="preserve">Connected to 155.54.179.125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[pca@hermes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155.54.78.3:44483  155.54.179.125:51980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artemisa.inf.um.es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hermes.inf.um.es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artemisa.inf.um.es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