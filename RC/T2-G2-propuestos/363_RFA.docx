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Apellidos, Nombre: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22"/>
                <w:lang w:val="es-ES" w:eastAsia="en-US" w:bidi="ar-SA"/>
              </w:rPr>
              <w:t>ANGEL RUIZ FERNANDEZ</w:t>
              <w:br/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DNI: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16"/>
                <w:szCs w:val="22"/>
                <w:lang w:val="es-ES" w:eastAsia="en-US" w:bidi="ar-SA"/>
              </w:rPr>
              <w:t>23836363Z</w:t>
            </w:r>
            <w:r>
              <w:rPr>
                <w:rFonts w:eastAsia="ＭＳ 明朝" w:cs=""/>
                <w:kern w:val="0"/>
                <w:sz w:val="16"/>
                <w:szCs w:val="22"/>
                <w:lang w:val="es-ES" w:eastAsia="en-US" w:bidi="ar-SA"/>
              </w:rPr>
              <w:br/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center"/>
        <w:rPr>
          <w:lang w:val="es-ES" w:eastAsia="en-US" w:bidi="ar-SA"/>
        </w:rPr>
      </w:pPr>
      <w:r>
        <w:rPr>
          <w:b/>
          <w:lang w:val="es-ES" w:eastAsia="en-US" w:bidi="ar-SA"/>
        </w:rPr>
        <w:t>Tarea 2 de Redes de Comunicaciones</w:t>
        <w:br/>
      </w:r>
      <w:r>
        <w:rPr>
          <w:lang w:val="es-ES" w:eastAsia="en-US" w:bidi="ar-SA"/>
        </w:rPr>
        <w:t>Protocolo TCP</w:t>
        <w:br/>
      </w:r>
      <w:r>
        <w:rPr>
          <w:i/>
          <w:lang w:val="es-ES" w:eastAsia="en-US" w:bidi="ar-SA"/>
        </w:rPr>
        <w:t>26 de febrero de 2024</w:t>
        <w:br/>
      </w:r>
      <w:r>
        <w:rPr>
          <w:lang w:val="es-ES" w:eastAsia="en-US" w:bidi="ar-SA"/>
        </w:rPr>
        <w:t>Tiempo estimado: 2 horas</w:t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P1. (3.0 puntos) </w:t>
      </w:r>
      <w:r>
        <w:rPr>
          <w:lang w:val="es-ES" w:eastAsia="en-US" w:bidi="ar-SA"/>
        </w:rPr>
        <w:t>Un proceso A ejecutándose en un determinado host conectado a Internet se comunica con un proceso B en un segundo host también conectado. Ambos hosts están comunicados mediante un enlace de fibra óptica de 1200 Km de longitud, y cuya velocidad de transferencia efectiva para dicha comunicación es Vt = 100 Mbits/s. El proceso A desea enviar a B un total de 13000 bytes de datos y el proceso B no tiene nada que enviar al proceso A. Durante el establecimiento de la conexión, ambos procesos acuerdan un MSS de 1000 bytes y ambos se notifican que sus ventanas de recepción máximas son de 6000 bytes.</w:t>
      </w:r>
    </w:p>
    <w:p>
      <w:pPr>
        <w:pStyle w:val="Normal"/>
        <w:jc w:val="both"/>
        <w:rPr>
          <w:lang w:val="es-ES" w:eastAsia="en-US" w:bidi="ar-SA"/>
        </w:rPr>
      </w:pPr>
      <w:r>
        <w:rPr>
          <w:lang w:val="es-ES" w:eastAsia="en-US" w:bidi="ar-SA"/>
        </w:rPr>
        <w:t xml:space="preserve">Calcular la eficiencia máxima del protocolo en estas condiciones. Sólo se descartará el tiempo de procesamiento (de modo que tseg y tutil se considerarán diferentes, dado que tseg tiene que incluir una cabecera de 20 bytes que no se considerará en tutil; y tack equivaldrá al tiempo de enviar un paquete con cabecera de 20 bytes, sin datos). Para contestar a esta pregunta se deben rellenar, por orden, todos los datos intermedios que se piden en la tabla a continuación (es </w:t>
      </w:r>
      <w:r>
        <w:rPr>
          <w:u w:val="single"/>
          <w:lang w:val="es-ES" w:eastAsia="en-US" w:bidi="ar-SA"/>
        </w:rPr>
        <w:t>muy importante poner las unidades en todas las cantidades</w:t>
      </w:r>
      <w:r>
        <w:rPr>
          <w:lang w:val="es-ES" w:eastAsia="en-US" w:bidi="ar-SA"/>
        </w:rPr>
        <w:t>):</w:t>
      </w:r>
    </w:p>
    <w:tbl>
      <w:tblPr>
        <w:tblStyle w:val="TableGrid"/>
        <w:tblW w:w="108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0"/>
        <w:gridCol w:w="5399"/>
      </w:tblGrid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Tiempo de transmisión de un segmento (tseg):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0.0816ms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Tiempo de propagación (tprop):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0.006ms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Tiempo de transmision de datos de un segmento (tutil):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0.08ms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Tiempo de transmisión de un segmento sin datos (tack):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0.016ms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Round Trip Time (RTT):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0.1096ms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Máximo número de segmentos en vuelo (sin confirmar) (N):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6</w:t>
            </w:r>
          </w:p>
        </w:tc>
      </w:tr>
      <w:tr>
        <w:trPr/>
        <w:tc>
          <w:tcPr>
            <w:tcW w:w="54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b/>
                <w:kern w:val="0"/>
                <w:sz w:val="16"/>
                <w:szCs w:val="22"/>
                <w:lang w:val="es-ES" w:eastAsia="en-US" w:bidi="ar-SA"/>
              </w:rPr>
              <w:t>Eficiencia (U):</w:t>
              <w:br/>
            </w:r>
          </w:p>
        </w:tc>
        <w:tc>
          <w:tcPr>
            <w:tcW w:w="539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s-ES" w:eastAsia="en-US" w:bidi="ar-SA"/>
              </w:rPr>
              <w:t>4.3795</w:t>
            </w:r>
          </w:p>
        </w:tc>
      </w:tr>
    </w:tbl>
    <w:p>
      <w:pPr>
        <w:pStyle w:val="Normal"/>
        <w:rPr>
          <w:lang w:val="es-ES" w:eastAsia="en-US" w:bidi="ar-SA"/>
        </w:rPr>
      </w:pPr>
      <w:r>
        <w:rPr>
          <w:lang w:val="es-ES" w:eastAsia="en-US" w:bidi="ar-SA"/>
        </w:rPr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P2. (7.0 puntos) </w:t>
      </w:r>
      <w:r>
        <w:rPr>
          <w:lang w:val="es-ES" w:eastAsia="en-US" w:bidi="ar-SA"/>
        </w:rPr>
        <w:t>El proceso A y el proceso B se comunican a través de una conexión TCP para intercambiar unos datos. El proceso A envía a B un total de 3000 bytes, y el proceso B envía a A 2000 bytes. Durante el proceso de establecimiento de conexión de A hacia B, ambos eligen el 0 como primer número de secuencia, acuerdan un MSS de 500 bytes, y notifican que sus ventanas de recepción máximas son de 3000 bytes, para el proceso A, y de 1500 bytes para el B. Por cada segmento recibido se envía una confirmación.</w:t>
      </w:r>
    </w:p>
    <w:p>
      <w:pPr>
        <w:pStyle w:val="Normal"/>
        <w:jc w:val="both"/>
        <w:rPr>
          <w:lang w:val="es-ES" w:eastAsia="en-US" w:bidi="ar-SA"/>
        </w:rPr>
      </w:pPr>
      <w:r>
        <w:rPr>
          <w:lang w:val="es-ES" w:eastAsia="en-US" w:bidi="ar-SA"/>
        </w:rPr>
        <w:t xml:space="preserve">Dibuja un diagrama temporal que refleje el intercambio de todos los segmentos necesarios para establecer la conexión y enviar todos los datos, teniendo en cuenta que los segmentos 3º y 4º de datos que A envía a B se pierden, y que el 1º segmento de datos enviado de B a A se pierde. Para cada segmento indica los siguientes campos: número de secuencia (seq), número de confirmación (ack), ventana de recepción (win) y longitud del campo de datos (len). </w:t>
      </w:r>
    </w:p>
    <w:p>
      <w:pPr>
        <w:pStyle w:val="Normal"/>
        <w:jc w:val="both"/>
        <w:rPr>
          <w:lang w:val="es-ES" w:eastAsia="en-US" w:bidi="ar-SA"/>
        </w:rPr>
      </w:pPr>
      <w:r>
        <w:rPr>
          <w:b/>
          <w:lang w:val="es-ES" w:eastAsia="en-US" w:bidi="ar-SA"/>
        </w:rPr>
        <w:t xml:space="preserve">Notas: </w:t>
      </w:r>
      <w:r>
        <w:rPr>
          <w:lang w:val="es-ES" w:eastAsia="en-US" w:bidi="ar-SA"/>
        </w:rPr>
        <w:t xml:space="preserve">Considera un timeout suficientemente largo para que el diagrama se dibuje de forma cómoda. Y, en este ejercicio en particular, por simplicidad, NO considerar la posibilidad de </w:t>
      </w:r>
      <w:r>
        <w:rPr>
          <w:i/>
          <w:lang w:val="es-ES" w:eastAsia="en-US" w:bidi="ar-SA"/>
        </w:rPr>
        <w:t>fast retransmit</w:t>
      </w:r>
      <w:r>
        <w:rPr>
          <w:lang w:val="es-ES" w:eastAsia="en-US" w:bidi="ar-SA"/>
        </w:rPr>
        <w:t xml:space="preserve"> ante un posible cuarto ACK repetido.</w:t>
      </w:r>
    </w:p>
    <w:p>
      <w:pPr>
        <w:pStyle w:val="Normal"/>
        <w:spacing w:before="0" w:after="200"/>
        <w:jc w:val="center"/>
        <w:rPr>
          <w:lang w:val="es-ES" w:eastAsia="en-US" w:bidi="ar-SA"/>
        </w:rPr>
      </w:pPr>
      <w:r>
        <w:rPr>
          <w:lang w:val="es-ES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20310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Application>LibreOffice/7.4.7.2$Linux_X86_64 LibreOffice_project/40$Build-2</Application>
  <AppVersion>15.0000</AppVersion>
  <Pages>2</Pages>
  <Words>489</Words>
  <Characters>2347</Characters>
  <CharactersWithSpaces>2824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x_T_I</dc:description>
  <dc:language>es-ES</dc:language>
  <cp:lastModifiedBy/>
  <dcterms:modified xsi:type="dcterms:W3CDTF">2025-02-22T03:41:30Z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