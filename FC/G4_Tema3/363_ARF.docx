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Apellidos, Nombre:</w:t>
              <w:br/>
            </w:r>
          </w:p>
        </w:tc>
        <w:tc>
          <w:tcPr>
            <w:tcW w:w="5399"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kern w:val="0"/>
                <w:sz w:val="16"/>
                <w:szCs w:val="22"/>
                <w:lang w:val="en-US" w:eastAsia="en-US" w:bidi="ar-SA"/>
              </w:rPr>
              <w:t>RUIZ FERNANDEZ,  ANGEL</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DNI:</w:t>
              <w:br/>
            </w:r>
          </w:p>
        </w:tc>
        <w:tc>
          <w:tcPr>
            <w:tcW w:w="5399"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kern w:val="0"/>
                <w:sz w:val="16"/>
                <w:szCs w:val="22"/>
                <w:lang w:val="en-US" w:eastAsia="en-US" w:bidi="ar-SA"/>
              </w:rPr>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Puntuación (rellenar sólo en autoevaluación):</w:t>
              <w:br/>
            </w:r>
          </w:p>
        </w:tc>
        <w:tc>
          <w:tcPr>
            <w:tcW w:w="5399"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kern w:val="0"/>
                <w:sz w:val="16"/>
                <w:szCs w:val="22"/>
                <w:lang w:val="en-US" w:eastAsia="en-US" w:bidi="ar-SA"/>
              </w:rPr>
              <w:t>T3TEST::</w:t>
              <w:br/>
              <w:t>T3P1::</w:t>
              <w:br/>
              <w:t>T3P2::</w:t>
              <w:br/>
              <w:t>T3P3::</w:t>
              <w:br/>
              <w:t>T3TOTAL:</w:t>
              <w:br/>
            </w:r>
          </w:p>
        </w:tc>
      </w:tr>
    </w:tbl>
    <w:p>
      <w:pPr>
        <w:pStyle w:val="Normal"/>
        <w:rPr/>
      </w:pPr>
      <w:r>
        <w:rPr/>
      </w:r>
    </w:p>
    <w:p>
      <w:pPr>
        <w:pStyle w:val="Normal"/>
        <w:jc w:val="center"/>
        <w:rPr/>
      </w:pPr>
      <w:r>
        <w:rPr>
          <w:b/>
        </w:rPr>
        <w:t>Tarea 3 de Fundamentos de Computadores</w:t>
        <w:br/>
      </w:r>
      <w:r>
        <w:rPr/>
        <w:t>1° curso de Grado en Ingeniería Informática</w:t>
        <w:br/>
        <w:t xml:space="preserve">Fecha de entrega: </w:t>
      </w:r>
      <w:r>
        <w:rPr>
          <w:i/>
        </w:rPr>
        <w:t>30 de octubre de 2023</w:t>
        <w:br/>
      </w:r>
    </w:p>
    <w:p>
      <w:pPr>
        <w:pStyle w:val="Normal"/>
        <w:jc w:val="both"/>
        <w:rPr/>
      </w:pPr>
      <w:r>
        <w:rPr>
          <w:b/>
        </w:rPr>
        <w:t xml:space="preserve">Test (3.0 puntos; 0.3 por apartado) </w:t>
      </w:r>
      <w:r>
        <w:rPr/>
        <w:t xml:space="preserve">Rellene la siguiente tabla con la respuesta correcta a las preguntas de test que siguen. Escriba para ello </w:t>
      </w:r>
      <w:r>
        <w:rPr>
          <w:b/>
        </w:rPr>
        <w:t xml:space="preserve">una X </w:t>
      </w:r>
      <w:r>
        <w:rPr/>
        <w:t>en la celda correspondiente a cada respuesta correcta. Cada pregunta tiene una y sólo una respuesta correcta (una X para cada una de las columnas T1-T10). Cada 3 respuestas incorrectas anularán 1 correcta.</w:t>
      </w:r>
    </w:p>
    <w:tbl>
      <w:tblPr>
        <w:tblStyle w:val="TableGrid"/>
        <w:tblW w:w="10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1"/>
        <w:gridCol w:w="982"/>
        <w:gridCol w:w="982"/>
        <w:gridCol w:w="982"/>
        <w:gridCol w:w="982"/>
        <w:gridCol w:w="983"/>
        <w:gridCol w:w="982"/>
        <w:gridCol w:w="982"/>
        <w:gridCol w:w="982"/>
        <w:gridCol w:w="982"/>
        <w:gridCol w:w="980"/>
      </w:tblGrid>
      <w:tr>
        <w:trPr/>
        <w:tc>
          <w:tcPr>
            <w:tcW w:w="981"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2"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T1</w:t>
            </w:r>
          </w:p>
        </w:tc>
        <w:tc>
          <w:tcPr>
            <w:tcW w:w="982"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T2</w:t>
            </w:r>
          </w:p>
        </w:tc>
        <w:tc>
          <w:tcPr>
            <w:tcW w:w="982"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T3</w:t>
            </w:r>
          </w:p>
        </w:tc>
        <w:tc>
          <w:tcPr>
            <w:tcW w:w="982"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T4</w:t>
            </w:r>
          </w:p>
        </w:tc>
        <w:tc>
          <w:tcPr>
            <w:tcW w:w="983"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T5</w:t>
            </w:r>
          </w:p>
        </w:tc>
        <w:tc>
          <w:tcPr>
            <w:tcW w:w="982"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T6</w:t>
            </w:r>
          </w:p>
        </w:tc>
        <w:tc>
          <w:tcPr>
            <w:tcW w:w="982"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T7</w:t>
            </w:r>
          </w:p>
        </w:tc>
        <w:tc>
          <w:tcPr>
            <w:tcW w:w="982"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T8</w:t>
            </w:r>
          </w:p>
        </w:tc>
        <w:tc>
          <w:tcPr>
            <w:tcW w:w="982"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T9</w:t>
            </w:r>
          </w:p>
        </w:tc>
        <w:tc>
          <w:tcPr>
            <w:tcW w:w="980"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T10</w:t>
            </w:r>
          </w:p>
        </w:tc>
      </w:tr>
      <w:tr>
        <w:trPr/>
        <w:tc>
          <w:tcPr>
            <w:tcW w:w="981"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a</w:t>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3"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X</w:t>
            </w:r>
          </w:p>
        </w:tc>
      </w:tr>
      <w:tr>
        <w:trPr/>
        <w:tc>
          <w:tcPr>
            <w:tcW w:w="981"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b</w:t>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X</w:t>
            </w:r>
          </w:p>
        </w:tc>
        <w:tc>
          <w:tcPr>
            <w:tcW w:w="983"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r>
      <w:tr>
        <w:trPr/>
        <w:tc>
          <w:tcPr>
            <w:tcW w:w="981"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c</w:t>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3"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X</w:t>
            </w:r>
          </w:p>
        </w:tc>
        <w:tc>
          <w:tcPr>
            <w:tcW w:w="9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r>
      <w:tr>
        <w:trPr/>
        <w:tc>
          <w:tcPr>
            <w:tcW w:w="981"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d</w:t>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3"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c>
          <w:tcPr>
            <w:tcW w:w="98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r>
    </w:tbl>
    <w:p>
      <w:pPr>
        <w:pStyle w:val="Normal"/>
        <w:rPr/>
      </w:pPr>
      <w:r>
        <w:rPr/>
        <w:t xml:space="preserve"> </w:t>
      </w:r>
    </w:p>
    <w:p>
      <w:pPr>
        <w:pStyle w:val="Normal"/>
        <w:rPr/>
      </w:pPr>
      <w:r>
        <w:rPr>
          <w:b/>
        </w:rPr>
        <w:t xml:space="preserve">T1. </w:t>
      </w:r>
      <w:r>
        <w:rPr/>
        <w:t>Considérese una función lógica que, tras ser completamente simplificada, queda como F(A,B,C,D) = A·C+D'. Podemos decir sin miedo a equivocarnos que:</w:t>
        <w:br/>
        <w:t xml:space="preserve"> a) El mayor implicante primo del mapa de Karnaugh resultante cubrirá 4 unos.</w:t>
        <w:br/>
        <w:t xml:space="preserve"> b) El mayor implicante primo del mapa de Karnaugh resultante cubrirá 8 unos.</w:t>
        <w:br/>
        <w:t xml:space="preserve"> c) El mayor implicante primo del mapa de Karnaugh resultante cubrirá 1 sólo uno.</w:t>
        <w:br/>
        <w:t xml:space="preserve"> d) El mayor implicante primo del mapa de Karnaugh resultante cubrirá 6 unos.</w:t>
      </w:r>
    </w:p>
    <w:p>
      <w:pPr>
        <w:pStyle w:val="Normal"/>
        <w:rPr/>
      </w:pPr>
      <w:r>
        <w:rPr>
          <w:b/>
        </w:rPr>
        <w:t xml:space="preserve">T2. </w:t>
      </w:r>
      <w:r>
        <w:rPr/>
        <w:t>Sobre un circuito combinacional, es cierto que:</w:t>
        <w:br/>
        <w:t xml:space="preserve"> a) Ninguna de las otras tres respuestas es correcta.</w:t>
        <w:br/>
        <w:t xml:space="preserve"> b) Su salida en un instante dado sólo depende de las entradas en ese instante.</w:t>
        <w:br/>
        <w:t xml:space="preserve"> c) Si tiene n variables de entrada, y 1 bit de salida, siempre podrá implementarse con un decodificador con n entradas de control, sin necesidad de ninguna otra puerta adicional.</w:t>
        <w:br/>
        <w:t xml:space="preserve"> d) Su salida depende tanto de las entradas en ese instante como las que se produjeran en estados anteriores.</w:t>
      </w:r>
    </w:p>
    <w:p>
      <w:pPr>
        <w:pStyle w:val="Normal"/>
        <w:rPr/>
      </w:pPr>
      <w:r>
        <w:rPr>
          <w:b/>
        </w:rPr>
        <w:t xml:space="preserve">T3. </w:t>
      </w:r>
      <w:r>
        <w:rPr/>
        <w:t>Para implementar una función lógica con un decodificador:</w:t>
        <w:br/>
        <w:t xml:space="preserve"> a) Conectamos ceros o unos a sus entradas según la tabla de verdad de la función.</w:t>
        <w:br/>
        <w:t xml:space="preserve"> b) Necesitamos una puerta OR adicional, con tantas entradas como unos tenga la función.</w:t>
        <w:br/>
        <w:t xml:space="preserve"> c) No es posible, pero sí lo sería con un codificador.</w:t>
        <w:br/>
        <w:t xml:space="preserve"> d) Necesitamos una puerta AND adicional, con tantas entradas como unos tenga la función.</w:t>
      </w:r>
    </w:p>
    <w:p>
      <w:pPr>
        <w:pStyle w:val="Normal"/>
        <w:rPr/>
      </w:pPr>
      <w:r>
        <w:rPr>
          <w:b/>
        </w:rPr>
        <w:t xml:space="preserve">T4. </w:t>
      </w:r>
      <w:r>
        <w:rPr/>
        <w:t>Indica cuál es la única de las siguientes afirmaciones que es cierta:</w:t>
        <w:br/>
        <w:t xml:space="preserve"> a) Todo circuito combinacional con 1 bit de salida puede implementarse usando solamente puertas OR, organizadas en dos niveles (más posibles inversiones de variables a la entrada).</w:t>
        <w:br/>
        <w:t xml:space="preserve"> b) Todo circuito combinacional con 1 bit de salida puede implementarse usando solamente puertas NAND, organizadas en dos niveles (más posibles inversiones de variables a la entrada).</w:t>
        <w:br/>
        <w:t xml:space="preserve"> c) Todo circuito combinacional con 1 bit de salida puede implementarse usando solamente puertas AND, organizadas en tres niveles (más posibles inversiones de variables a la entrada).</w:t>
        <w:br/>
        <w:t xml:space="preserve"> d) Todo circuito combinacional con 1 bit de salida puede implementarse usando solamente puertas NOT.</w:t>
      </w:r>
    </w:p>
    <w:p>
      <w:pPr>
        <w:pStyle w:val="Normal"/>
        <w:rPr/>
      </w:pPr>
      <w:r>
        <w:rPr>
          <w:b/>
        </w:rPr>
        <w:t xml:space="preserve">T5. </w:t>
      </w:r>
      <w:r>
        <w:rPr/>
        <w:t>Indica cuál de las siguientes afirmaciones es la única VERDADERA:</w:t>
        <w:br/>
        <w:t xml:space="preserve"> a) En una memoria ROM la salida en cada instante dependerá tanto de las entradas a dicho circuito en ese instante como de las entradas recibidas anteriormente.</w:t>
        <w:br/>
        <w:t xml:space="preserve"> b) En una memoria RAM la salida en cada instante dependerá únicamente de las entradas a dicho circuito en ese instante.</w:t>
        <w:br/>
        <w:t xml:space="preserve"> c) Una ROM de 64 posiciones de 12 bits cada una será más compleja (esto es, tendrá más puertas lógicas) que una PLA de tamaño 6x16x12.</w:t>
        <w:br/>
        <w:t xml:space="preserve"> d) Ninguna de las otras tres respuestas es correcta.</w:t>
      </w:r>
    </w:p>
    <w:p>
      <w:pPr>
        <w:pStyle w:val="Normal"/>
        <w:rPr/>
      </w:pPr>
      <w:r>
        <w:rPr>
          <w:b/>
        </w:rPr>
        <w:t xml:space="preserve">T6. </w:t>
      </w:r>
      <w:r>
        <w:rPr/>
        <w:t>La función lógica F(A,B,C,D) = C'·A' tiene:</w:t>
        <w:br/>
        <w:t xml:space="preserve"> a) Exactamente doce unos en las salidas de su tabla de verdad.</w:t>
        <w:br/>
        <w:t xml:space="preserve"> b) Exactamente cuatro unos en las salidas de su tabla de verdad.</w:t>
        <w:br/>
        <w:t xml:space="preserve"> c) Exactamente seis unos en las salidas de su tabla de verdad.</w:t>
        <w:br/>
        <w:t xml:space="preserve"> d) Exactamente cinco unos en las salidas de su tabla de verdad.</w:t>
      </w:r>
    </w:p>
    <w:p>
      <w:pPr>
        <w:pStyle w:val="Normal"/>
        <w:rPr/>
      </w:pPr>
      <w:r>
        <w:rPr>
          <w:b/>
        </w:rPr>
        <w:t xml:space="preserve">T7. </w:t>
      </w:r>
      <w:r>
        <w:rPr/>
        <w:t>En un mapa de Karnaugh de 3 variables, cada celda siempre:</w:t>
        <w:br/>
        <w:t xml:space="preserve"> a) Tendrá dos o tres celdas adyacentes (dependiendo de la celda concreta de que se trate).</w:t>
        <w:br/>
        <w:t xml:space="preserve"> b) Se corresponderá exactamente con una fila de la tabla de verdad.</w:t>
        <w:br/>
        <w:t xml:space="preserve"> c) Tendrá exactamente 2^3 = 8 celdas adyacentes.</w:t>
        <w:br/>
        <w:t xml:space="preserve"> d) Ninguna de las otras tres respuestas es correcta.</w:t>
      </w:r>
    </w:p>
    <w:p>
      <w:pPr>
        <w:pStyle w:val="Normal"/>
        <w:rPr/>
      </w:pPr>
      <w:r>
        <w:rPr>
          <w:b/>
        </w:rPr>
        <w:t xml:space="preserve">T8. </w:t>
      </w:r>
      <w:r>
        <w:rPr/>
        <w:t>Sobre una memoria ROM, es CIERTO que:</w:t>
        <w:br/>
        <w:t xml:space="preserve"> a) Es, al igual que una memoria RAM, un circuito secuencial.</w:t>
        <w:br/>
        <w:t xml:space="preserve"> b) Es un PLA al que se han eliminado un subconjunto de puertas de la etapa OR.</w:t>
        <w:br/>
        <w:t xml:space="preserve"> c) Es un circuito combinacional, con, (aparte de los inversores iniciales), dos niveles de puertas: un plano AND de entrada y plano OR de salida.</w:t>
        <w:br/>
        <w:t xml:space="preserve"> d) Es un circuito combinacional, con dos niveles de puertas, plano OR de entrada y plano AND de salida.</w:t>
      </w:r>
    </w:p>
    <w:p>
      <w:pPr>
        <w:pStyle w:val="Normal"/>
        <w:rPr/>
      </w:pPr>
      <w:r>
        <w:rPr>
          <w:b/>
        </w:rPr>
        <w:t xml:space="preserve">T9. </w:t>
      </w:r>
      <w:r>
        <w:rPr/>
        <w:t>¿Cuál es el orden correcto de mayor a menor número de puertas lógicas por chip?</w:t>
        <w:br/>
        <w:t xml:space="preserve"> a) MSI &gt; SSI &gt; LSI &gt; VLSI.</w:t>
        <w:br/>
        <w:t xml:space="preserve"> b) Ninguno de los órdenes de las otras respuestas es correcto.</w:t>
        <w:br/>
        <w:t xml:space="preserve"> c) VLSI &gt; SSI &gt; MSI &gt; LSI.</w:t>
        <w:br/>
        <w:t xml:space="preserve"> d) SSI &gt; MSI &gt; LSI &gt; VLSI.</w:t>
      </w:r>
    </w:p>
    <w:p>
      <w:pPr>
        <w:pStyle w:val="Normal"/>
        <w:rPr/>
      </w:pPr>
      <w:r>
        <w:rPr>
          <w:b/>
        </w:rPr>
        <w:t xml:space="preserve">T10. </w:t>
      </w:r>
      <w:r>
        <w:rPr/>
        <w:t>Considere la función lógica F=C·B+D'+A. Si suponemos un retardo de 3 ns para las puertas NOT, 13 ns para las AND, y 8 ns para las OR, el retardo del circuito completo para obtener el bit F de salida será de:</w:t>
        <w:br/>
        <w:t xml:space="preserve"> a) 21</w:t>
        <w:br/>
        <w:t xml:space="preserve"> b) 11</w:t>
        <w:br/>
        <w:t xml:space="preserve"> c) Ninguna de las otras tres respuestas es correcta.</w:t>
        <w:br/>
        <w:t xml:space="preserve"> d) 24</w:t>
      </w:r>
    </w:p>
    <w:p>
      <w:pPr>
        <w:pStyle w:val="Normal"/>
        <w:rPr/>
      </w:pPr>
      <w:r>
        <w:rPr/>
      </w:r>
      <w:r>
        <w:br w:type="page"/>
      </w:r>
    </w:p>
    <w:p>
      <w:pPr>
        <w:pStyle w:val="Normal"/>
        <w:jc w:val="both"/>
        <w:rPr/>
      </w:pPr>
      <w:r>
        <w:rPr>
          <w:b/>
        </w:rPr>
        <w:t xml:space="preserve">P1. (1.2 puntos; 0.3 por apartado) </w:t>
      </w:r>
      <w:r>
        <w:rPr/>
        <w:t>Responder a las siguientes preguntas en las celdas correspondientes en la siguiente tabla:</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PREGUNTA</w:t>
              <w:br/>
            </w:r>
          </w:p>
        </w:tc>
        <w:tc>
          <w:tcPr>
            <w:tcW w:w="5399"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RESPUESTA</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Considérese una función lógica con 4 variables de entrada. Si no se consideran salidas de tipo 'no importa' (es decir, toda salida de la función se define como 0 ó 1), el número total de posibles funciones diferentes (esto es, de posibles tablas de verdad diferentes) sera exactamente:</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16</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Evalúa la función F(A,B,C) = A'+B'C' para todas sus posibles entradas, y exprésala como suma de mintérminos (ejemplo: si F(A,B,C) = A'·B' + A·B·C, entonces F(A,B,C) = ∑min(0,1,7)):</w:t>
              <w:br/>
            </w:r>
          </w:p>
        </w:tc>
        <w:tc>
          <w:tcPr>
            <w:tcW w:w="5399"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w:t>
            </w:r>
            <w:r>
              <w:rPr>
                <w:rFonts w:eastAsia="ＭＳ 明朝" w:cs=""/>
                <w:b/>
                <w:kern w:val="0"/>
                <w:sz w:val="16"/>
                <w:szCs w:val="22"/>
                <w:lang w:val="en-US" w:eastAsia="en-US" w:bidi="ar-SA"/>
              </w:rPr>
              <w:t>min(</w:t>
            </w:r>
            <w:r>
              <w:rPr>
                <w:rFonts w:eastAsia="ＭＳ 明朝" w:cs=""/>
                <w:b/>
                <w:kern w:val="0"/>
                <w:sz w:val="16"/>
                <w:szCs w:val="22"/>
                <w:lang w:val="en-US" w:eastAsia="en-US" w:bidi="ar-SA"/>
              </w:rPr>
              <w:t>0, 1, 2, 3, 4, 7)</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¿Cuál sería la forma canónica en forma de suma de productos correspondiente a esa misma función F?</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A’B’C’ + A’B’C + A’BC’ + A’BC + AB’C’ + ABC</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¿Y la forma canónica correspondiente a la forma de producto de sumas?</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(A’+B+C’)·(A’+B’+C)</w:t>
            </w:r>
          </w:p>
        </w:tc>
      </w:tr>
    </w:tbl>
    <w:p>
      <w:pPr>
        <w:pStyle w:val="Normal"/>
        <w:rPr/>
      </w:pPr>
      <w:r>
        <w:rPr/>
      </w:r>
    </w:p>
    <w:p>
      <w:pPr>
        <w:pStyle w:val="Normal"/>
        <w:rPr/>
      </w:pPr>
      <w:r>
        <w:rPr/>
      </w:r>
      <w:r>
        <w:br w:type="page"/>
      </w:r>
    </w:p>
    <w:p>
      <w:pPr>
        <w:pStyle w:val="Normal"/>
        <w:jc w:val="both"/>
        <w:rPr/>
      </w:pPr>
      <w:r>
        <w:rPr>
          <w:b/>
        </w:rPr>
        <w:t xml:space="preserve">P2. (3.6 puntos; 1.2 por apartado) </w:t>
      </w:r>
      <w:r>
        <w:rPr/>
        <w:t>Considere la siguiente función lógica expresada en su forma canónica: F(A,B,C,D)=∑min(1,5,8,9,11,14,15)+∑d(2,10,3). Se desea diseñar un circuito lógico combinacional que la implemente (es decir, que produzca una salida uno si los cuatro bits de entrada ABCD interpretados en binario natural se corresponden con uno de los números 1, 5, 8, 9, 11, 14 ó 15, una salida cero si se corresponden con uno de los números 0, 4, 6, 7, 12 ó 13, y la salida no importará si dicha interpretación en binario natural se corresponde con uno de los números 2, 10 ó 3. Se pide:</w:t>
      </w:r>
    </w:p>
    <w:p>
      <w:pPr>
        <w:pStyle w:val="Normal"/>
        <w:jc w:val="both"/>
        <w:rPr/>
      </w:pPr>
      <w:r>
        <w:rPr>
          <w:i/>
        </w:rPr>
        <w:t xml:space="preserve">a) </w:t>
      </w:r>
      <w:r>
        <w:rPr/>
        <w:t xml:space="preserve">Implementar dicha función lógica utilizando la técnica de </w:t>
      </w:r>
      <w:r>
        <w:rPr>
          <w:b/>
          <w:u w:val="single"/>
        </w:rPr>
        <w:t>PRODUCTO DE SUMAS</w:t>
      </w:r>
      <w:r>
        <w:rPr/>
        <w:t xml:space="preserve">. Para ello, </w:t>
      </w:r>
      <w:r>
        <w:rPr>
          <w:b/>
        </w:rPr>
        <w:t>dibujar en un papel tanto el mapa de Karnaugh con la simplificación realizada como el circuito resultante</w:t>
      </w:r>
      <w:r>
        <w:rPr/>
        <w:t xml:space="preserve">, realizar </w:t>
      </w:r>
      <w:r>
        <w:rPr>
          <w:b/>
        </w:rPr>
        <w:t>sendas fotos de ambos dibujos</w:t>
      </w:r>
      <w:r>
        <w:rPr/>
        <w:t xml:space="preserve"> e </w:t>
      </w:r>
      <w:r>
        <w:rPr>
          <w:b/>
        </w:rPr>
        <w:t>insertarlos en los huecos que se indican para ello</w:t>
      </w:r>
      <w:r>
        <w:rPr/>
        <w:t xml:space="preserve"> a continuación:</w:t>
      </w:r>
    </w:p>
    <w:p>
      <w:pPr>
        <w:pStyle w:val="Normal"/>
        <w:jc w:val="center"/>
        <w:rPr/>
      </w:pPr>
      <w:r>
        <w:rPr/>
        <w:drawing>
          <wp:inline distT="0" distB="0" distL="0" distR="0">
            <wp:extent cx="3200400" cy="3200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200400" cy="3200400"/>
                    </a:xfrm>
                    <a:prstGeom prst="rect">
                      <a:avLst/>
                    </a:prstGeom>
                  </pic:spPr>
                </pic:pic>
              </a:graphicData>
            </a:graphic>
          </wp:inline>
        </w:drawing>
      </w:r>
    </w:p>
    <w:p>
      <w:pPr>
        <w:pStyle w:val="Normal"/>
        <w:jc w:val="center"/>
        <w:rPr/>
      </w:pPr>
      <w:r>
        <w:rPr/>
        <w:drawing>
          <wp:inline distT="0" distB="0" distL="0" distR="0">
            <wp:extent cx="3200400" cy="32004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200400" cy="3200400"/>
                    </a:xfrm>
                    <a:prstGeom prst="rect">
                      <a:avLst/>
                    </a:prstGeom>
                  </pic:spPr>
                </pic:pic>
              </a:graphicData>
            </a:graphic>
          </wp:inline>
        </w:drawing>
      </w:r>
    </w:p>
    <w:p>
      <w:pPr>
        <w:pStyle w:val="Normal"/>
        <w:jc w:val="both"/>
        <w:rPr/>
      </w:pPr>
      <w:r>
        <w:rPr>
          <w:b/>
        </w:rPr>
        <w:t xml:space="preserve">b) </w:t>
      </w:r>
      <w:r>
        <w:rPr/>
        <w:t xml:space="preserve">Implementar la misma función lógica utilizando ahora </w:t>
      </w:r>
      <w:r>
        <w:rPr>
          <w:b/>
          <w:u w:val="single"/>
        </w:rPr>
        <w:t>SÓLO PUERTAS NOR</w:t>
      </w:r>
      <w:r>
        <w:rPr>
          <w:b/>
        </w:rPr>
        <w:t>. Dibujar en un papel el circuito resultante, e insertarlo en el hueco que se indica a continuación:</w:t>
      </w:r>
    </w:p>
    <w:p>
      <w:pPr>
        <w:pStyle w:val="Normal"/>
        <w:jc w:val="center"/>
        <w:rPr/>
      </w:pPr>
      <w:r>
        <w:rPr/>
        <w:drawing>
          <wp:inline distT="0" distB="0" distL="0" distR="0">
            <wp:extent cx="3200400" cy="32004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200400" cy="3200400"/>
                    </a:xfrm>
                    <a:prstGeom prst="rect">
                      <a:avLst/>
                    </a:prstGeom>
                  </pic:spPr>
                </pic:pic>
              </a:graphicData>
            </a:graphic>
          </wp:inline>
        </w:drawing>
      </w:r>
    </w:p>
    <w:p>
      <w:pPr>
        <w:pStyle w:val="Normal"/>
        <w:jc w:val="both"/>
        <w:rPr/>
      </w:pPr>
      <w:r>
        <w:rPr>
          <w:b/>
        </w:rPr>
        <w:t xml:space="preserve">c) </w:t>
      </w:r>
      <w:r>
        <w:rPr/>
        <w:t>En relación a los anteriores ejercicios, rellenar la siguiente tabla con las respuestas adecuadas:</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PREGUNTA</w:t>
              <w:br/>
            </w:r>
          </w:p>
        </w:tc>
        <w:tc>
          <w:tcPr>
            <w:tcW w:w="5399"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RESPUESTA</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Expresión lógica de la función resultante en forma de producto de sumas. Ejemplo: F(A,B,C,D) = (A'+B+D)·(A+B'+C)·(B'+D')·C</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n-US" w:eastAsia="en-US" w:bidi="ar-SA"/>
              </w:rPr>
            </w:pPr>
            <w:r>
              <w:rPr>
                <w:rFonts w:eastAsia="ＭＳ 明朝" w:cs=""/>
                <w:b/>
                <w:kern w:val="0"/>
                <w:sz w:val="16"/>
                <w:szCs w:val="22"/>
                <w:lang w:val="en-US" w:eastAsia="en-US" w:bidi="ar-SA"/>
              </w:rPr>
              <w:t>Expresión lógica de la función resultante que usa sólo sumas negadas (NOR). Ejemplo: F(A,B,C,D) = ((A'+B+D)'+(A+B'+C)'+(B'+D')'+C')'</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r>
          </w:p>
        </w:tc>
      </w:tr>
    </w:tbl>
    <w:p>
      <w:pPr>
        <w:pStyle w:val="Normal"/>
        <w:rPr/>
      </w:pPr>
      <w:r>
        <w:rPr/>
      </w:r>
    </w:p>
    <w:p>
      <w:pPr>
        <w:pStyle w:val="Normal"/>
        <w:rPr/>
      </w:pPr>
      <w:r>
        <w:rPr/>
      </w:r>
      <w:r>
        <w:br w:type="page"/>
      </w:r>
    </w:p>
    <w:p>
      <w:pPr>
        <w:pStyle w:val="Normal"/>
        <w:jc w:val="both"/>
        <w:rPr/>
      </w:pPr>
      <w:r>
        <w:rPr>
          <w:b/>
        </w:rPr>
        <w:t xml:space="preserve">P3. (2.2 puntos; 1.1 por apartado) </w:t>
      </w:r>
      <w:r>
        <w:rPr/>
        <w:t xml:space="preserve">Se desea implementar un circuito lógico combinacional que produzca una salida uno si los cuatro bits de entrada ABCD interpretados en binario natural son múltiplo exacto de alguno de los números 3 ó 5, y una salida cero en caso contrario. El cero se considerará múltiplo exacto de cualquier número, así que la salida deseada para la entrada ABCD=0000 será en todo caso un uno. Para diseñar dicho circuito se dispone únicamente de </w:t>
      </w:r>
      <w:r>
        <w:rPr>
          <w:b/>
        </w:rPr>
        <w:t>UN MUX 8x1 Y, SI ES NECESARIO, UN INVERSOR (PUERTA NOT)</w:t>
      </w:r>
      <w:r>
        <w:rPr/>
        <w:t xml:space="preserve">. Las variables que se emplearán para alimentar las entradas de control del multiplexor deberán ser </w:t>
      </w:r>
      <w:r>
        <w:rPr>
          <w:b/>
        </w:rPr>
        <w:t>A, C y D</w:t>
      </w:r>
      <w:r>
        <w:rPr/>
        <w:t>. Se pide:</w:t>
      </w:r>
    </w:p>
    <w:p>
      <w:pPr>
        <w:pStyle w:val="Normal"/>
        <w:jc w:val="both"/>
        <w:rPr/>
      </w:pPr>
      <w:r>
        <w:rPr>
          <w:i/>
        </w:rPr>
        <w:t xml:space="preserve">a) </w:t>
      </w:r>
      <w:r>
        <w:rPr/>
        <w:t xml:space="preserve">Dibujar en un papel el mapa de Karnaugh resultante, resaltando claramente en él los 8 grupos correspondientes a las ocho entradas del multiplexor. </w:t>
      </w:r>
      <w:r>
        <w:rPr>
          <w:b/>
        </w:rPr>
        <w:t>Fotografiar entonces dicho mapa</w:t>
      </w:r>
      <w:r>
        <w:rPr/>
        <w:t xml:space="preserve"> e </w:t>
      </w:r>
      <w:r>
        <w:rPr>
          <w:b/>
        </w:rPr>
        <w:t>insertarlo en el hueco que se indica para ello</w:t>
      </w:r>
      <w:r>
        <w:rPr/>
        <w:t xml:space="preserve"> a continuación:</w:t>
      </w:r>
    </w:p>
    <w:p>
      <w:pPr>
        <w:pStyle w:val="Normal"/>
        <w:jc w:val="center"/>
        <w:rPr/>
      </w:pPr>
      <w:r>
        <w:rPr/>
        <w:drawing>
          <wp:inline distT="0" distB="0" distL="0" distR="0">
            <wp:extent cx="2971800" cy="2971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971800" cy="2971800"/>
                    </a:xfrm>
                    <a:prstGeom prst="rect">
                      <a:avLst/>
                    </a:prstGeom>
                  </pic:spPr>
                </pic:pic>
              </a:graphicData>
            </a:graphic>
          </wp:inline>
        </w:drawing>
      </w:r>
    </w:p>
    <w:p>
      <w:pPr>
        <w:pStyle w:val="Normal"/>
        <w:jc w:val="both"/>
        <w:rPr/>
      </w:pPr>
      <w:r>
        <w:rPr>
          <w:i/>
        </w:rPr>
        <w:t xml:space="preserve">b) </w:t>
      </w:r>
      <w:r>
        <w:rPr/>
        <w:t xml:space="preserve">Dibujar en un papel el circuito resultante, donde se aprecien claramente los valores y/o variables con que se alimentan todas las entradas (datos y control) del mismo. </w:t>
      </w:r>
      <w:r>
        <w:rPr>
          <w:b/>
        </w:rPr>
        <w:t>Fotografiar entonces dicho dibujo</w:t>
      </w:r>
      <w:r>
        <w:rPr/>
        <w:t xml:space="preserve"> e </w:t>
      </w:r>
      <w:r>
        <w:rPr>
          <w:b/>
        </w:rPr>
        <w:t>insertarlo en el hueco que se indica para ello</w:t>
      </w:r>
      <w:r>
        <w:rPr/>
        <w:t xml:space="preserve"> a continuación:</w:t>
      </w:r>
    </w:p>
    <w:p>
      <w:pPr>
        <w:pStyle w:val="Normal"/>
        <w:spacing w:before="0" w:after="200"/>
        <w:jc w:val="center"/>
        <w:rPr/>
      </w:pPr>
      <w:r>
        <w:rPr/>
        <w:drawing>
          <wp:inline distT="0" distB="0" distL="0" distR="0">
            <wp:extent cx="2971800" cy="29718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971800" cy="2971800"/>
                    </a:xfrm>
                    <a:prstGeom prst="rect">
                      <a:avLst/>
                    </a:prstGeom>
                  </pic:spPr>
                </pic:pic>
              </a:graphicData>
            </a:graphic>
          </wp:inline>
        </w:drawing>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Application>LibreOffice/7.4.7.2$Linux_X86_64 LibreOffice_project/40$Build-2</Application>
  <AppVersion>15.0000</AppVersion>
  <Pages>6</Pages>
  <Words>1412</Words>
  <Characters>6878</Characters>
  <CharactersWithSpaces>8286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_T_IIIT_II</dc:description>
  <dc:language>es-ES</dc:language>
  <cp:lastModifiedBy/>
  <dcterms:modified xsi:type="dcterms:W3CDTF">2023-10-26T14:45:49Z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